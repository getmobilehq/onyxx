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1CC2A" w14:textId="77777777" w:rsidR="00C97324" w:rsidRDefault="00000000">
      <w:pPr>
        <w:pStyle w:val="CustomTitle"/>
      </w:pPr>
      <w:r>
        <w:t>ONYX Platform</w:t>
      </w:r>
      <w:r>
        <w:br/>
        <w:t>Security Architecture Document</w:t>
      </w:r>
    </w:p>
    <w:p w14:paraId="51A23DE0" w14:textId="77777777" w:rsidR="00C97324" w:rsidRDefault="00000000">
      <w:pPr>
        <w:jc w:val="center"/>
      </w:pPr>
      <w:r>
        <w:rPr>
          <w:color w:val="646464"/>
          <w:sz w:val="32"/>
        </w:rPr>
        <w:t>Comprehensive Security Framework</w:t>
      </w:r>
      <w:r>
        <w:rPr>
          <w:color w:val="646464"/>
          <w:sz w:val="32"/>
        </w:rPr>
        <w:br/>
        <w:t>for Building Assessment Platform</w:t>
      </w:r>
    </w:p>
    <w:p w14:paraId="582C9350" w14:textId="77777777" w:rsidR="00C97324" w:rsidRDefault="00C97324"/>
    <w:p w14:paraId="411C5534" w14:textId="77777777" w:rsidR="00C97324" w:rsidRDefault="00C97324"/>
    <w:p w14:paraId="76FD905E" w14:textId="77777777" w:rsidR="00C97324" w:rsidRDefault="00C97324"/>
    <w:p w14:paraId="7898563D" w14:textId="77777777" w:rsidR="00C97324" w:rsidRDefault="00000000">
      <w:pPr>
        <w:jc w:val="center"/>
      </w:pPr>
      <w:r>
        <w:rPr>
          <w:b/>
          <w:sz w:val="28"/>
        </w:rPr>
        <w:t>Platform: onyxreport.com</w:t>
      </w:r>
      <w:r>
        <w:rPr>
          <w:b/>
          <w:sz w:val="28"/>
        </w:rPr>
        <w:br/>
        <w:t>Security Level: Enterprise Grade</w:t>
      </w:r>
    </w:p>
    <w:p w14:paraId="0731582D" w14:textId="77777777" w:rsidR="00C97324" w:rsidRDefault="00C97324"/>
    <w:p w14:paraId="0B106D20" w14:textId="77777777" w:rsidR="00C97324" w:rsidRDefault="00C97324"/>
    <w:p w14:paraId="10370FA3" w14:textId="77777777" w:rsidR="00C97324" w:rsidRDefault="00C97324"/>
    <w:p w14:paraId="2B5F9DBC" w14:textId="77777777" w:rsidR="00C97324" w:rsidRDefault="00C97324"/>
    <w:p w14:paraId="0E32EDA5" w14:textId="27BF53E8" w:rsidR="00C97324" w:rsidRDefault="00000000">
      <w:pPr>
        <w:jc w:val="center"/>
      </w:pPr>
      <w:r>
        <w:rPr>
          <w:color w:val="505050"/>
          <w:sz w:val="24"/>
        </w:rPr>
        <w:t>Document Version: 1.0</w:t>
      </w:r>
      <w:r>
        <w:rPr>
          <w:color w:val="505050"/>
          <w:sz w:val="24"/>
        </w:rPr>
        <w:br/>
        <w:t xml:space="preserve">Last Updated: </w:t>
      </w:r>
      <w:r w:rsidR="005E1ADB">
        <w:rPr>
          <w:color w:val="505050"/>
          <w:sz w:val="24"/>
        </w:rPr>
        <w:t>August</w:t>
      </w:r>
      <w:r>
        <w:rPr>
          <w:color w:val="505050"/>
          <w:sz w:val="24"/>
        </w:rPr>
        <w:t xml:space="preserve"> 202</w:t>
      </w:r>
      <w:r w:rsidR="005E1ADB">
        <w:rPr>
          <w:color w:val="505050"/>
          <w:sz w:val="24"/>
        </w:rPr>
        <w:t>5</w:t>
      </w:r>
      <w:r>
        <w:rPr>
          <w:color w:val="505050"/>
          <w:sz w:val="24"/>
        </w:rPr>
        <w:br/>
        <w:t>Classification: Confidential</w:t>
      </w:r>
      <w:r>
        <w:rPr>
          <w:color w:val="505050"/>
          <w:sz w:val="24"/>
        </w:rPr>
        <w:br/>
        <w:t>Prepared by: ONYX Security Team</w:t>
      </w:r>
    </w:p>
    <w:p w14:paraId="52D39D32" w14:textId="77777777" w:rsidR="00C97324" w:rsidRDefault="00000000">
      <w:r>
        <w:br w:type="page"/>
      </w:r>
    </w:p>
    <w:p w14:paraId="1B42613B" w14:textId="77777777" w:rsidR="00C97324" w:rsidRDefault="00000000">
      <w:pPr>
        <w:pStyle w:val="CustomTitle"/>
      </w:pPr>
      <w:r>
        <w:lastRenderedPageBreak/>
        <w:t>ONYX Platform Security Architecture Document</w:t>
      </w:r>
    </w:p>
    <w:p w14:paraId="5C98D4A5" w14:textId="77777777" w:rsidR="00C97324" w:rsidRDefault="00C97324"/>
    <w:p w14:paraId="6E22B154" w14:textId="77777777" w:rsidR="00C97324" w:rsidRDefault="00000000">
      <w:r>
        <w:rPr>
          <w:b/>
        </w:rPr>
        <w:t>Document Version:</w:t>
      </w:r>
      <w:r>
        <w:t xml:space="preserve"> 1.0</w:t>
      </w:r>
    </w:p>
    <w:p w14:paraId="43F9D93A" w14:textId="19126700" w:rsidR="00C97324" w:rsidRDefault="00000000">
      <w:r>
        <w:rPr>
          <w:b/>
        </w:rPr>
        <w:t>Last Updated:</w:t>
      </w:r>
      <w:r>
        <w:t xml:space="preserve"> </w:t>
      </w:r>
      <w:r w:rsidR="005E1ADB">
        <w:t>August</w:t>
      </w:r>
      <w:r>
        <w:t xml:space="preserve"> 202</w:t>
      </w:r>
      <w:r w:rsidR="005E1ADB">
        <w:t>5</w:t>
      </w:r>
    </w:p>
    <w:p w14:paraId="630F6DB2" w14:textId="77777777" w:rsidR="00C97324" w:rsidRDefault="00000000">
      <w:r>
        <w:rPr>
          <w:b/>
        </w:rPr>
        <w:t>Classification:</w:t>
      </w:r>
      <w:r>
        <w:t xml:space="preserve"> Confidential</w:t>
      </w:r>
    </w:p>
    <w:p w14:paraId="61F02785" w14:textId="77777777" w:rsidR="00C97324" w:rsidRDefault="00000000">
      <w:r>
        <w:rPr>
          <w:b/>
        </w:rPr>
        <w:t>Platform:</w:t>
      </w:r>
      <w:r>
        <w:t xml:space="preserve"> onyxreport.com</w:t>
      </w:r>
    </w:p>
    <w:p w14:paraId="5528FBB2" w14:textId="77777777" w:rsidR="00C97324" w:rsidRDefault="00C97324"/>
    <w:p w14:paraId="204CC876" w14:textId="77777777" w:rsidR="00C97324" w:rsidRDefault="00000000">
      <w:r>
        <w:t>__________________________________________________</w:t>
      </w:r>
    </w:p>
    <w:p w14:paraId="3CB326D1" w14:textId="77777777" w:rsidR="00C97324" w:rsidRDefault="00C97324"/>
    <w:p w14:paraId="3FE4F27F" w14:textId="77777777" w:rsidR="00C97324" w:rsidRDefault="00000000">
      <w:pPr>
        <w:pStyle w:val="CustomH1"/>
      </w:pPr>
      <w:r>
        <w:t>Executive Summary</w:t>
      </w:r>
    </w:p>
    <w:p w14:paraId="4D37D26B" w14:textId="77777777" w:rsidR="00C97324" w:rsidRDefault="00C97324"/>
    <w:p w14:paraId="71903C5E" w14:textId="77777777" w:rsidR="00C97324" w:rsidRDefault="00000000">
      <w:r>
        <w:t>The ONYX Platform has implemented a comprehensive, enterprise-grade security architecture that addresses modern cybersecurity threats and compliance requirements. This document outlines the multi-layered security framework protecting the building assessment and lifecycle reporting platform.</w:t>
      </w:r>
    </w:p>
    <w:p w14:paraId="4568D8C3" w14:textId="77777777" w:rsidR="00C97324" w:rsidRDefault="00C97324"/>
    <w:p w14:paraId="625078FE" w14:textId="77777777" w:rsidR="00C97324" w:rsidRDefault="00000000">
      <w:pPr>
        <w:pStyle w:val="CustomH2"/>
      </w:pPr>
      <w:r>
        <w:t>Security Objectives</w:t>
      </w:r>
    </w:p>
    <w:p w14:paraId="443EA567" w14:textId="77777777" w:rsidR="00C97324" w:rsidRDefault="00000000">
      <w:r>
        <w:t xml:space="preserve">- </w:t>
      </w:r>
      <w:r>
        <w:rPr>
          <w:b/>
        </w:rPr>
        <w:t>Confidentiality</w:t>
      </w:r>
      <w:r>
        <w:t>: Protect sensitive building and assessment data</w:t>
      </w:r>
    </w:p>
    <w:p w14:paraId="325C474C" w14:textId="77777777" w:rsidR="00C97324" w:rsidRDefault="00000000">
      <w:r>
        <w:t xml:space="preserve">- </w:t>
      </w:r>
      <w:r>
        <w:rPr>
          <w:b/>
        </w:rPr>
        <w:t>Integrity</w:t>
      </w:r>
      <w:r>
        <w:t>: Ensure data accuracy and prevent unauthorized modifications</w:t>
      </w:r>
    </w:p>
    <w:p w14:paraId="1927F126" w14:textId="77777777" w:rsidR="00C97324" w:rsidRDefault="00000000">
      <w:r>
        <w:t xml:space="preserve">- </w:t>
      </w:r>
      <w:r>
        <w:rPr>
          <w:b/>
        </w:rPr>
        <w:t>Availability</w:t>
      </w:r>
      <w:r>
        <w:t>: Maintain 99.9% uptime with resilient infrastructure</w:t>
      </w:r>
    </w:p>
    <w:p w14:paraId="2C5AFDAC" w14:textId="77777777" w:rsidR="00C97324" w:rsidRDefault="00000000">
      <w:r>
        <w:t xml:space="preserve">- </w:t>
      </w:r>
      <w:r>
        <w:rPr>
          <w:b/>
        </w:rPr>
        <w:t>Compliance</w:t>
      </w:r>
      <w:r>
        <w:t>: Meet SOC 2, GDPR, and industry standards</w:t>
      </w:r>
    </w:p>
    <w:p w14:paraId="39C2722C" w14:textId="77777777" w:rsidR="00C97324" w:rsidRDefault="00000000">
      <w:r>
        <w:t xml:space="preserve">- </w:t>
      </w:r>
      <w:r>
        <w:rPr>
          <w:b/>
        </w:rPr>
        <w:t>Auditability</w:t>
      </w:r>
      <w:r>
        <w:t>: Comprehensive logging and monitoring</w:t>
      </w:r>
    </w:p>
    <w:p w14:paraId="73A2CEC8" w14:textId="77777777" w:rsidR="00C97324" w:rsidRDefault="00C97324"/>
    <w:p w14:paraId="47E3D5D4" w14:textId="77777777" w:rsidR="00C97324" w:rsidRDefault="00000000">
      <w:r>
        <w:t>__________________________________________________</w:t>
      </w:r>
    </w:p>
    <w:p w14:paraId="0A8EF392" w14:textId="77777777" w:rsidR="00C97324" w:rsidRDefault="00C97324"/>
    <w:p w14:paraId="2922DB71" w14:textId="77777777" w:rsidR="00C97324" w:rsidRDefault="00000000">
      <w:pPr>
        <w:pStyle w:val="CustomH1"/>
      </w:pPr>
      <w:r>
        <w:lastRenderedPageBreak/>
        <w:t>1. Security Architecture Overview</w:t>
      </w:r>
    </w:p>
    <w:p w14:paraId="394948C1" w14:textId="77777777" w:rsidR="00C97324" w:rsidRDefault="00C97324"/>
    <w:p w14:paraId="4B78F1A0" w14:textId="77777777" w:rsidR="00C97324" w:rsidRDefault="00000000">
      <w:pPr>
        <w:pStyle w:val="CustomH2"/>
      </w:pPr>
      <w:r>
        <w:t>1.1 Defense-in-Depth Strategy</w:t>
      </w:r>
    </w:p>
    <w:p w14:paraId="79DA54F9" w14:textId="77777777" w:rsidR="00C97324" w:rsidRDefault="00C97324"/>
    <w:p w14:paraId="47FACA18" w14:textId="77777777" w:rsidR="00C97324" w:rsidRDefault="00000000">
      <w:r>
        <w:t>The ONYX platform employs a layered security approach with multiple defensive barriers:</w:t>
      </w:r>
    </w:p>
    <w:p w14:paraId="7B27DB4C" w14:textId="77777777" w:rsidR="00C97324" w:rsidRDefault="00C97324"/>
    <w:p w14:paraId="4314F7FB" w14:textId="77777777" w:rsidR="00C97324" w:rsidRDefault="00000000">
      <w:pPr>
        <w:pStyle w:val="CustomCode"/>
      </w:pPr>
      <w:r>
        <w:t>┌─────────────────────────────────────────────────────────────────┐</w:t>
      </w:r>
    </w:p>
    <w:p w14:paraId="167A3E50" w14:textId="77777777" w:rsidR="00C97324" w:rsidRDefault="00000000">
      <w:pPr>
        <w:pStyle w:val="CustomCode"/>
      </w:pPr>
      <w:r>
        <w:t>│                    Internet/External Users                      │</w:t>
      </w:r>
    </w:p>
    <w:p w14:paraId="6AB54CA4" w14:textId="77777777" w:rsidR="00C97324" w:rsidRDefault="00000000">
      <w:pPr>
        <w:pStyle w:val="CustomCode"/>
      </w:pPr>
      <w:r>
        <w:t>├─────────────────────────────────────────────────────────────────┤</w:t>
      </w:r>
    </w:p>
    <w:p w14:paraId="484A17A7" w14:textId="77777777" w:rsidR="00C97324" w:rsidRDefault="00000000">
      <w:pPr>
        <w:pStyle w:val="CustomCode"/>
      </w:pPr>
      <w:r>
        <w:t>│  Layer 1: Cloudflare WAF &amp; DDoS Protection                     │</w:t>
      </w:r>
    </w:p>
    <w:p w14:paraId="5D7A46F8" w14:textId="77777777" w:rsidR="00C97324" w:rsidRDefault="00000000">
      <w:pPr>
        <w:pStyle w:val="CustomCode"/>
      </w:pPr>
      <w:r>
        <w:t>│  - Bot mitigation, rate limiting, geo-blocking                 │</w:t>
      </w:r>
    </w:p>
    <w:p w14:paraId="3701881D" w14:textId="77777777" w:rsidR="00C97324" w:rsidRDefault="00000000">
      <w:pPr>
        <w:pStyle w:val="CustomCode"/>
      </w:pPr>
      <w:r>
        <w:t>├─────────────────────────────────────────────────────────────────┤</w:t>
      </w:r>
    </w:p>
    <w:p w14:paraId="50CF8937" w14:textId="77777777" w:rsidR="00C97324" w:rsidRDefault="00000000">
      <w:pPr>
        <w:pStyle w:val="CustomCode"/>
      </w:pPr>
      <w:r>
        <w:t>│  Layer 2: SSL/TLS Encryption (HTTPS)                          │</w:t>
      </w:r>
    </w:p>
    <w:p w14:paraId="44CFE42A" w14:textId="77777777" w:rsidR="00C97324" w:rsidRDefault="00000000">
      <w:pPr>
        <w:pStyle w:val="CustomCode"/>
      </w:pPr>
      <w:r>
        <w:t>│  - TLS 1.3, HSTS, Certificate pinning                         │</w:t>
      </w:r>
    </w:p>
    <w:p w14:paraId="7670E949" w14:textId="77777777" w:rsidR="00C97324" w:rsidRDefault="00000000">
      <w:pPr>
        <w:pStyle w:val="CustomCode"/>
      </w:pPr>
      <w:r>
        <w:t>├─────────────────────────────────────────────────────────────────┤</w:t>
      </w:r>
    </w:p>
    <w:p w14:paraId="64B2810A" w14:textId="77777777" w:rsidR="00C97324" w:rsidRDefault="00000000">
      <w:pPr>
        <w:pStyle w:val="CustomCode"/>
      </w:pPr>
      <w:r>
        <w:t>│  Layer 3: Application Security Headers                         │</w:t>
      </w:r>
    </w:p>
    <w:p w14:paraId="2F0D4FA6" w14:textId="77777777" w:rsidR="00C97324" w:rsidRDefault="00000000">
      <w:pPr>
        <w:pStyle w:val="CustomCode"/>
      </w:pPr>
      <w:r>
        <w:t>│  - CSP, X-Frame-Options, XSS Protection                       │</w:t>
      </w:r>
    </w:p>
    <w:p w14:paraId="2CB5662D" w14:textId="77777777" w:rsidR="00C97324" w:rsidRDefault="00000000">
      <w:pPr>
        <w:pStyle w:val="CustomCode"/>
      </w:pPr>
      <w:r>
        <w:t>├─────────────────────────────────────────────────────────────────┤</w:t>
      </w:r>
    </w:p>
    <w:p w14:paraId="461DA224" w14:textId="77777777" w:rsidR="00C97324" w:rsidRDefault="00000000">
      <w:pPr>
        <w:pStyle w:val="CustomCode"/>
      </w:pPr>
      <w:r>
        <w:t>│  Layer 4: API Gateway &amp; Authentication                         │</w:t>
      </w:r>
    </w:p>
    <w:p w14:paraId="79E21817" w14:textId="77777777" w:rsidR="00C97324" w:rsidRDefault="00000000">
      <w:pPr>
        <w:pStyle w:val="CustomCode"/>
      </w:pPr>
      <w:r>
        <w:t>│  - JWT tokens, 2FA, session management                        │</w:t>
      </w:r>
    </w:p>
    <w:p w14:paraId="71C32276" w14:textId="77777777" w:rsidR="00C97324" w:rsidRDefault="00000000">
      <w:pPr>
        <w:pStyle w:val="CustomCode"/>
      </w:pPr>
      <w:r>
        <w:t>├─────────────────────────────────────────────────────────────────┤</w:t>
      </w:r>
    </w:p>
    <w:p w14:paraId="660E0FA9" w14:textId="77777777" w:rsidR="00C97324" w:rsidRDefault="00000000">
      <w:pPr>
        <w:pStyle w:val="CustomCode"/>
      </w:pPr>
      <w:r>
        <w:t>│  Layer 5: Application Security Controls                        │</w:t>
      </w:r>
    </w:p>
    <w:p w14:paraId="447BBDE8" w14:textId="77777777" w:rsidR="00C97324" w:rsidRDefault="00000000">
      <w:pPr>
        <w:pStyle w:val="CustomCode"/>
      </w:pPr>
      <w:r>
        <w:t>│  - Input validation, SQL injection prevention, XSS protection  │</w:t>
      </w:r>
    </w:p>
    <w:p w14:paraId="5A313C41" w14:textId="77777777" w:rsidR="00C97324" w:rsidRDefault="00000000">
      <w:pPr>
        <w:pStyle w:val="CustomCode"/>
      </w:pPr>
      <w:r>
        <w:t>├─────────────────────────────────────────────────────────────────┤</w:t>
      </w:r>
    </w:p>
    <w:p w14:paraId="2DE174B0" w14:textId="77777777" w:rsidR="00C97324" w:rsidRDefault="00000000">
      <w:pPr>
        <w:pStyle w:val="CustomCode"/>
      </w:pPr>
      <w:r>
        <w:t>│  Layer 6: Database Security                                    │</w:t>
      </w:r>
    </w:p>
    <w:p w14:paraId="3D464D11" w14:textId="77777777" w:rsidR="00C97324" w:rsidRDefault="00000000">
      <w:pPr>
        <w:pStyle w:val="CustomCode"/>
      </w:pPr>
      <w:r>
        <w:t>│  - Encrypted connections, access controls, audit logging       │</w:t>
      </w:r>
    </w:p>
    <w:p w14:paraId="4D0769CE" w14:textId="77777777" w:rsidR="00C97324" w:rsidRDefault="00000000">
      <w:pPr>
        <w:pStyle w:val="CustomCode"/>
      </w:pPr>
      <w:r>
        <w:t>└─────────────────────────────────────────────────────────────────┘</w:t>
      </w:r>
    </w:p>
    <w:p w14:paraId="3072DB81" w14:textId="77777777" w:rsidR="00C97324" w:rsidRDefault="00C97324"/>
    <w:p w14:paraId="415BAB45" w14:textId="77777777" w:rsidR="00C97324" w:rsidRDefault="00000000">
      <w:pPr>
        <w:pStyle w:val="CustomH2"/>
      </w:pPr>
      <w:r>
        <w:t>1.2 Technology Stack Security</w:t>
      </w:r>
    </w:p>
    <w:p w14:paraId="74C653E0" w14:textId="77777777" w:rsidR="00C97324" w:rsidRDefault="00C97324"/>
    <w:p w14:paraId="778CA219" w14:textId="77777777" w:rsidR="00C97324" w:rsidRDefault="00000000">
      <w:r>
        <w:rPr>
          <w:b/>
        </w:rPr>
        <w:t>Frontend Security (React/TypeScript)</w:t>
      </w:r>
    </w:p>
    <w:p w14:paraId="69337E4F" w14:textId="77777777" w:rsidR="00C97324" w:rsidRDefault="00000000">
      <w:pPr>
        <w:pStyle w:val="ListBullet"/>
      </w:pPr>
      <w:r>
        <w:lastRenderedPageBreak/>
        <w:t>Content Security Policy (CSP)</w:t>
      </w:r>
    </w:p>
    <w:p w14:paraId="778185D2" w14:textId="77777777" w:rsidR="00C97324" w:rsidRDefault="00000000">
      <w:pPr>
        <w:pStyle w:val="ListBullet"/>
      </w:pPr>
      <w:r>
        <w:t>Subresource Integrity (SRI)</w:t>
      </w:r>
    </w:p>
    <w:p w14:paraId="3EF7C36C" w14:textId="77777777" w:rsidR="00C97324" w:rsidRDefault="00000000">
      <w:pPr>
        <w:pStyle w:val="ListBullet"/>
      </w:pPr>
      <w:r>
        <w:t>XSS protection mechanisms</w:t>
      </w:r>
    </w:p>
    <w:p w14:paraId="4210E2EC" w14:textId="77777777" w:rsidR="00C97324" w:rsidRDefault="00000000">
      <w:pPr>
        <w:pStyle w:val="ListBullet"/>
      </w:pPr>
      <w:r>
        <w:t>Secure cookie handling</w:t>
      </w:r>
    </w:p>
    <w:p w14:paraId="1CDE45AA" w14:textId="77777777" w:rsidR="00C97324" w:rsidRDefault="00C97324"/>
    <w:p w14:paraId="16233AA4" w14:textId="77777777" w:rsidR="00C97324" w:rsidRDefault="00000000">
      <w:r>
        <w:rPr>
          <w:b/>
        </w:rPr>
        <w:t>Backend Security (Node.js/Express)</w:t>
      </w:r>
    </w:p>
    <w:p w14:paraId="608D5BAD" w14:textId="77777777" w:rsidR="00C97324" w:rsidRDefault="00000000">
      <w:pPr>
        <w:pStyle w:val="ListBullet"/>
      </w:pPr>
      <w:r>
        <w:t>Helmet.js security headers</w:t>
      </w:r>
    </w:p>
    <w:p w14:paraId="2A02DB3C" w14:textId="77777777" w:rsidR="00C97324" w:rsidRDefault="00000000">
      <w:pPr>
        <w:pStyle w:val="ListBullet"/>
      </w:pPr>
      <w:r>
        <w:t>Rate limiting and throttling</w:t>
      </w:r>
    </w:p>
    <w:p w14:paraId="4AA1490A" w14:textId="77777777" w:rsidR="00C97324" w:rsidRDefault="00000000">
      <w:pPr>
        <w:pStyle w:val="ListBullet"/>
      </w:pPr>
      <w:r>
        <w:t>Input validation and sanitization</w:t>
      </w:r>
    </w:p>
    <w:p w14:paraId="287BDFF9" w14:textId="77777777" w:rsidR="00C97324" w:rsidRDefault="00000000">
      <w:pPr>
        <w:pStyle w:val="ListBullet"/>
      </w:pPr>
      <w:r>
        <w:t>SQL injection prevention</w:t>
      </w:r>
    </w:p>
    <w:p w14:paraId="334C170B" w14:textId="77777777" w:rsidR="00C97324" w:rsidRDefault="00C97324"/>
    <w:p w14:paraId="091CD4B2" w14:textId="77777777" w:rsidR="00C97324" w:rsidRDefault="00000000">
      <w:r>
        <w:rPr>
          <w:b/>
        </w:rPr>
        <w:t>Database Security (PostgreSQL)</w:t>
      </w:r>
    </w:p>
    <w:p w14:paraId="32186005" w14:textId="77777777" w:rsidR="00C97324" w:rsidRDefault="00000000">
      <w:pPr>
        <w:pStyle w:val="ListBullet"/>
      </w:pPr>
      <w:r>
        <w:t>Encrypted connections (SSL/TLS)</w:t>
      </w:r>
    </w:p>
    <w:p w14:paraId="6C2871DC" w14:textId="77777777" w:rsidR="00C97324" w:rsidRDefault="00000000">
      <w:pPr>
        <w:pStyle w:val="ListBullet"/>
      </w:pPr>
      <w:r>
        <w:t>Row-level security policies</w:t>
      </w:r>
    </w:p>
    <w:p w14:paraId="66A50127" w14:textId="77777777" w:rsidR="00C97324" w:rsidRDefault="00000000">
      <w:pPr>
        <w:pStyle w:val="ListBullet"/>
      </w:pPr>
      <w:r>
        <w:t>Audit logging</w:t>
      </w:r>
    </w:p>
    <w:p w14:paraId="632A1526" w14:textId="77777777" w:rsidR="00C97324" w:rsidRDefault="00000000">
      <w:pPr>
        <w:pStyle w:val="ListBullet"/>
      </w:pPr>
      <w:r>
        <w:t>Backup encryption</w:t>
      </w:r>
    </w:p>
    <w:p w14:paraId="607A46CB" w14:textId="77777777" w:rsidR="00C97324" w:rsidRDefault="00C97324"/>
    <w:p w14:paraId="4DFABA7A" w14:textId="77777777" w:rsidR="00C97324" w:rsidRDefault="00000000">
      <w:r>
        <w:t>__________________________________________________</w:t>
      </w:r>
    </w:p>
    <w:p w14:paraId="26D0C745" w14:textId="77777777" w:rsidR="00C97324" w:rsidRDefault="00C97324"/>
    <w:p w14:paraId="32795997" w14:textId="77777777" w:rsidR="00C97324" w:rsidRDefault="00000000">
      <w:pPr>
        <w:pStyle w:val="CustomH1"/>
      </w:pPr>
      <w:r>
        <w:t>2. Authentication &amp; Authorization Framework</w:t>
      </w:r>
    </w:p>
    <w:p w14:paraId="746EC02E" w14:textId="77777777" w:rsidR="00C97324" w:rsidRDefault="00C97324"/>
    <w:p w14:paraId="57CFAC1B" w14:textId="77777777" w:rsidR="00C97324" w:rsidRDefault="00000000">
      <w:pPr>
        <w:pStyle w:val="CustomH2"/>
      </w:pPr>
      <w:r>
        <w:t>2.1 Multi-Factor Authentication (MFA)</w:t>
      </w:r>
    </w:p>
    <w:p w14:paraId="550A6A57" w14:textId="77777777" w:rsidR="00C97324" w:rsidRDefault="00C97324"/>
    <w:p w14:paraId="0B9E5FFA" w14:textId="77777777" w:rsidR="00C97324" w:rsidRDefault="00000000">
      <w:r>
        <w:rPr>
          <w:b/>
        </w:rPr>
        <w:t>Primary Authentication</w:t>
      </w:r>
    </w:p>
    <w:p w14:paraId="55D4C187" w14:textId="77777777" w:rsidR="00C97324" w:rsidRDefault="00000000">
      <w:pPr>
        <w:pStyle w:val="ListBullet"/>
      </w:pPr>
      <w:r>
        <w:t>Secure password policies (8+ characters, complexity requirements)</w:t>
      </w:r>
    </w:p>
    <w:p w14:paraId="5E112B5D" w14:textId="77777777" w:rsidR="00C97324" w:rsidRDefault="00000000">
      <w:pPr>
        <w:pStyle w:val="ListBullet"/>
      </w:pPr>
      <w:r>
        <w:t>Bcrypt hashing with salt (rounds: 10)</w:t>
      </w:r>
    </w:p>
    <w:p w14:paraId="53B96806" w14:textId="77777777" w:rsidR="00C97324" w:rsidRDefault="00000000">
      <w:pPr>
        <w:pStyle w:val="ListBullet"/>
      </w:pPr>
      <w:r>
        <w:t>Account lockout after 5 failed attempts</w:t>
      </w:r>
    </w:p>
    <w:p w14:paraId="0AD894D6" w14:textId="77777777" w:rsidR="00C97324" w:rsidRDefault="00C97324"/>
    <w:p w14:paraId="31D28360" w14:textId="77777777" w:rsidR="00C97324" w:rsidRDefault="00000000">
      <w:r>
        <w:rPr>
          <w:b/>
        </w:rPr>
        <w:t>Two-Factor Authentication (2FA)</w:t>
      </w:r>
    </w:p>
    <w:p w14:paraId="7406C51A" w14:textId="77777777" w:rsidR="00C97324" w:rsidRDefault="00000000">
      <w:pPr>
        <w:pStyle w:val="ListBullet"/>
      </w:pPr>
      <w:r>
        <w:t>Time-based One-Time Passwords (TOTP)</w:t>
      </w:r>
    </w:p>
    <w:p w14:paraId="42C45E5F" w14:textId="77777777" w:rsidR="00C97324" w:rsidRDefault="00000000">
      <w:pPr>
        <w:pStyle w:val="ListBullet"/>
      </w:pPr>
      <w:r>
        <w:lastRenderedPageBreak/>
        <w:t>Support for Google Authenticator, Authy, Microsoft Authenticator</w:t>
      </w:r>
    </w:p>
    <w:p w14:paraId="026539F5" w14:textId="77777777" w:rsidR="00C97324" w:rsidRDefault="00000000">
      <w:pPr>
        <w:pStyle w:val="ListBullet"/>
      </w:pPr>
      <w:r>
        <w:t>Backup recovery codes (10 single-use codes)</w:t>
      </w:r>
    </w:p>
    <w:p w14:paraId="006D1E83" w14:textId="77777777" w:rsidR="00C97324" w:rsidRDefault="00000000">
      <w:pPr>
        <w:pStyle w:val="ListBullet"/>
      </w:pPr>
      <w:r>
        <w:t>QR code generation for easy setup</w:t>
      </w:r>
    </w:p>
    <w:p w14:paraId="75382509" w14:textId="77777777" w:rsidR="00C97324" w:rsidRDefault="00C97324"/>
    <w:p w14:paraId="05F1C9DF" w14:textId="77777777" w:rsidR="00C97324" w:rsidRDefault="00000000">
      <w:r>
        <w:rPr>
          <w:b/>
        </w:rPr>
        <w:t>Implementation Details:</w:t>
      </w:r>
    </w:p>
    <w:p w14:paraId="27DA1D32" w14:textId="77777777" w:rsidR="00C97324" w:rsidRDefault="00000000">
      <w:pPr>
        <w:pStyle w:val="CustomCode"/>
      </w:pPr>
      <w:r>
        <w:t>// 2FA Token Generation</w:t>
      </w:r>
    </w:p>
    <w:p w14:paraId="759ECEF1" w14:textId="77777777" w:rsidR="00C97324" w:rsidRDefault="00000000">
      <w:pPr>
        <w:pStyle w:val="CustomCode"/>
      </w:pPr>
      <w:r>
        <w:t>const secret = speakeasy.generateSecret({</w:t>
      </w:r>
    </w:p>
    <w:p w14:paraId="6875F433" w14:textId="77777777" w:rsidR="00C97324" w:rsidRDefault="00000000">
      <w:pPr>
        <w:pStyle w:val="CustomCode"/>
      </w:pPr>
      <w:r>
        <w:t xml:space="preserve">  name: `ONYX Platform (${userEmail})`,</w:t>
      </w:r>
    </w:p>
    <w:p w14:paraId="10264416" w14:textId="77777777" w:rsidR="00C97324" w:rsidRDefault="00000000">
      <w:pPr>
        <w:pStyle w:val="CustomCode"/>
      </w:pPr>
      <w:r>
        <w:t xml:space="preserve">  issuer: 'ONYX Platform',</w:t>
      </w:r>
    </w:p>
    <w:p w14:paraId="270EC7A0" w14:textId="77777777" w:rsidR="00C97324" w:rsidRDefault="00000000">
      <w:pPr>
        <w:pStyle w:val="CustomCode"/>
      </w:pPr>
      <w:r>
        <w:t xml:space="preserve">  length: 32</w:t>
      </w:r>
    </w:p>
    <w:p w14:paraId="7D0D1179" w14:textId="77777777" w:rsidR="00C97324" w:rsidRDefault="00000000">
      <w:pPr>
        <w:pStyle w:val="CustomCode"/>
      </w:pPr>
      <w:r>
        <w:t>});</w:t>
      </w:r>
    </w:p>
    <w:p w14:paraId="796452AE" w14:textId="77777777" w:rsidR="00C97324" w:rsidRDefault="00C97324">
      <w:pPr>
        <w:pStyle w:val="CustomCode"/>
      </w:pPr>
    </w:p>
    <w:p w14:paraId="18C4C37E" w14:textId="77777777" w:rsidR="00C97324" w:rsidRDefault="00000000">
      <w:pPr>
        <w:pStyle w:val="CustomCode"/>
      </w:pPr>
      <w:r>
        <w:t>// Token Verification</w:t>
      </w:r>
    </w:p>
    <w:p w14:paraId="4F8C6A00" w14:textId="77777777" w:rsidR="00C97324" w:rsidRDefault="00000000">
      <w:pPr>
        <w:pStyle w:val="CustomCode"/>
      </w:pPr>
      <w:r>
        <w:t>const verified = speakeasy.totp.verify({</w:t>
      </w:r>
    </w:p>
    <w:p w14:paraId="58CB68CD" w14:textId="77777777" w:rsidR="00C97324" w:rsidRDefault="00000000">
      <w:pPr>
        <w:pStyle w:val="CustomCode"/>
      </w:pPr>
      <w:r>
        <w:t xml:space="preserve">  secret: userSecret,</w:t>
      </w:r>
    </w:p>
    <w:p w14:paraId="0E806268" w14:textId="77777777" w:rsidR="00C97324" w:rsidRDefault="00000000">
      <w:pPr>
        <w:pStyle w:val="CustomCode"/>
      </w:pPr>
      <w:r>
        <w:t xml:space="preserve">  encoding: 'base32',</w:t>
      </w:r>
    </w:p>
    <w:p w14:paraId="6E4BF2C4" w14:textId="77777777" w:rsidR="00C97324" w:rsidRDefault="00000000">
      <w:pPr>
        <w:pStyle w:val="CustomCode"/>
      </w:pPr>
      <w:r>
        <w:t xml:space="preserve">  token: userToken,</w:t>
      </w:r>
    </w:p>
    <w:p w14:paraId="72AD31E0" w14:textId="77777777" w:rsidR="00C97324" w:rsidRDefault="00000000">
      <w:pPr>
        <w:pStyle w:val="CustomCode"/>
      </w:pPr>
      <w:r>
        <w:t xml:space="preserve">  window: 2 // ±60 seconds tolerance</w:t>
      </w:r>
    </w:p>
    <w:p w14:paraId="795F5522" w14:textId="77777777" w:rsidR="00C97324" w:rsidRDefault="00000000">
      <w:pPr>
        <w:pStyle w:val="CustomCode"/>
      </w:pPr>
      <w:r>
        <w:t>});</w:t>
      </w:r>
    </w:p>
    <w:p w14:paraId="5951F5CE" w14:textId="77777777" w:rsidR="00C97324" w:rsidRDefault="00C97324"/>
    <w:p w14:paraId="384FD4CD" w14:textId="77777777" w:rsidR="00C97324" w:rsidRDefault="00000000">
      <w:pPr>
        <w:pStyle w:val="CustomH2"/>
      </w:pPr>
      <w:r>
        <w:t>2.2 Role-Based Access Control (RBAC)</w:t>
      </w:r>
    </w:p>
    <w:p w14:paraId="69A384B4" w14:textId="77777777" w:rsidR="00C97324" w:rsidRDefault="00C97324"/>
    <w:p w14:paraId="4126CB20" w14:textId="77777777" w:rsidR="00C97324" w:rsidRDefault="00000000">
      <w:r>
        <w:rPr>
          <w:b/>
        </w:rPr>
        <w:t>User Roles:</w:t>
      </w:r>
    </w:p>
    <w:p w14:paraId="084B6D62" w14:textId="77777777" w:rsidR="00C97324" w:rsidRDefault="00000000">
      <w:r>
        <w:t xml:space="preserve">- </w:t>
      </w:r>
      <w:r>
        <w:rPr>
          <w:b/>
        </w:rPr>
        <w:t>Admin</w:t>
      </w:r>
      <w:r>
        <w:t>: Full system access, user management, security configuration</w:t>
      </w:r>
    </w:p>
    <w:p w14:paraId="50B00B83" w14:textId="77777777" w:rsidR="00C97324" w:rsidRDefault="00000000">
      <w:r>
        <w:t xml:space="preserve">- </w:t>
      </w:r>
      <w:r>
        <w:rPr>
          <w:b/>
        </w:rPr>
        <w:t>Manager</w:t>
      </w:r>
      <w:r>
        <w:t>: Organization management, team oversight, assessment review</w:t>
      </w:r>
    </w:p>
    <w:p w14:paraId="0CB6824D" w14:textId="77777777" w:rsidR="00C97324" w:rsidRDefault="00000000">
      <w:r>
        <w:t xml:space="preserve">- </w:t>
      </w:r>
      <w:r>
        <w:rPr>
          <w:b/>
        </w:rPr>
        <w:t>Assessor</w:t>
      </w:r>
      <w:r>
        <w:t>: Assessment creation, building data entry, report generation</w:t>
      </w:r>
    </w:p>
    <w:p w14:paraId="50B1720E" w14:textId="77777777" w:rsidR="00C97324" w:rsidRDefault="00C97324"/>
    <w:p w14:paraId="427151C3" w14:textId="77777777" w:rsidR="00C97324" w:rsidRDefault="00000000">
      <w:r>
        <w:rPr>
          <w:b/>
        </w:rPr>
        <w:t>Permission Matrix:</w:t>
      </w:r>
    </w:p>
    <w:tbl>
      <w:tblPr>
        <w:tblStyle w:val="TableGrid"/>
        <w:tblW w:w="0" w:type="auto"/>
        <w:tblLook w:val="04A0" w:firstRow="1" w:lastRow="0" w:firstColumn="1" w:lastColumn="0" w:noHBand="0" w:noVBand="1"/>
      </w:tblPr>
      <w:tblGrid>
        <w:gridCol w:w="2340"/>
        <w:gridCol w:w="2340"/>
        <w:gridCol w:w="2340"/>
        <w:gridCol w:w="2340"/>
      </w:tblGrid>
      <w:tr w:rsidR="00C97324" w14:paraId="5320F74D" w14:textId="77777777">
        <w:tc>
          <w:tcPr>
            <w:tcW w:w="2340" w:type="dxa"/>
            <w:shd w:val="clear" w:color="auto" w:fill="2F5597"/>
          </w:tcPr>
          <w:p w14:paraId="105A750B" w14:textId="77777777" w:rsidR="00C97324" w:rsidRDefault="00000000">
            <w:pPr>
              <w:jc w:val="center"/>
            </w:pPr>
            <w:r>
              <w:rPr>
                <w:b/>
                <w:color w:val="FFFFFF"/>
              </w:rPr>
              <w:t>Resource</w:t>
            </w:r>
          </w:p>
        </w:tc>
        <w:tc>
          <w:tcPr>
            <w:tcW w:w="2340" w:type="dxa"/>
            <w:shd w:val="clear" w:color="auto" w:fill="2F5597"/>
          </w:tcPr>
          <w:p w14:paraId="7948DA3E" w14:textId="77777777" w:rsidR="00C97324" w:rsidRDefault="00000000">
            <w:pPr>
              <w:jc w:val="center"/>
            </w:pPr>
            <w:r>
              <w:rPr>
                <w:b/>
                <w:color w:val="FFFFFF"/>
              </w:rPr>
              <w:t>Admin</w:t>
            </w:r>
          </w:p>
        </w:tc>
        <w:tc>
          <w:tcPr>
            <w:tcW w:w="2340" w:type="dxa"/>
            <w:shd w:val="clear" w:color="auto" w:fill="2F5597"/>
          </w:tcPr>
          <w:p w14:paraId="7AE98603" w14:textId="77777777" w:rsidR="00C97324" w:rsidRDefault="00000000">
            <w:pPr>
              <w:jc w:val="center"/>
            </w:pPr>
            <w:r>
              <w:rPr>
                <w:b/>
                <w:color w:val="FFFFFF"/>
              </w:rPr>
              <w:t>Manager</w:t>
            </w:r>
          </w:p>
        </w:tc>
        <w:tc>
          <w:tcPr>
            <w:tcW w:w="2340" w:type="dxa"/>
            <w:shd w:val="clear" w:color="auto" w:fill="2F5597"/>
          </w:tcPr>
          <w:p w14:paraId="6BC72D47" w14:textId="77777777" w:rsidR="00C97324" w:rsidRDefault="00000000">
            <w:pPr>
              <w:jc w:val="center"/>
            </w:pPr>
            <w:r>
              <w:rPr>
                <w:b/>
                <w:color w:val="FFFFFF"/>
              </w:rPr>
              <w:t>Assessor</w:t>
            </w:r>
          </w:p>
        </w:tc>
      </w:tr>
      <w:tr w:rsidR="00C97324" w14:paraId="494B4B6E" w14:textId="77777777">
        <w:tc>
          <w:tcPr>
            <w:tcW w:w="2340" w:type="dxa"/>
          </w:tcPr>
          <w:p w14:paraId="32BC1E37" w14:textId="77777777" w:rsidR="00C97324" w:rsidRDefault="00000000">
            <w:r>
              <w:t>User Management</w:t>
            </w:r>
          </w:p>
        </w:tc>
        <w:tc>
          <w:tcPr>
            <w:tcW w:w="2340" w:type="dxa"/>
          </w:tcPr>
          <w:p w14:paraId="75DFE444" w14:textId="77777777" w:rsidR="00C97324" w:rsidRDefault="00000000">
            <w:r>
              <w:t>✓</w:t>
            </w:r>
          </w:p>
        </w:tc>
        <w:tc>
          <w:tcPr>
            <w:tcW w:w="2340" w:type="dxa"/>
          </w:tcPr>
          <w:p w14:paraId="2944FF10" w14:textId="77777777" w:rsidR="00C97324" w:rsidRDefault="00000000">
            <w:r>
              <w:t>✓ (org only)</w:t>
            </w:r>
          </w:p>
        </w:tc>
        <w:tc>
          <w:tcPr>
            <w:tcW w:w="2340" w:type="dxa"/>
          </w:tcPr>
          <w:p w14:paraId="56F9D41D" w14:textId="77777777" w:rsidR="00C97324" w:rsidRDefault="00000000">
            <w:r>
              <w:t>✗</w:t>
            </w:r>
          </w:p>
        </w:tc>
      </w:tr>
      <w:tr w:rsidR="00C97324" w14:paraId="416B3C97" w14:textId="77777777">
        <w:tc>
          <w:tcPr>
            <w:tcW w:w="2340" w:type="dxa"/>
          </w:tcPr>
          <w:p w14:paraId="68998E34" w14:textId="77777777" w:rsidR="00C97324" w:rsidRDefault="00000000">
            <w:r>
              <w:t>Security Config</w:t>
            </w:r>
          </w:p>
        </w:tc>
        <w:tc>
          <w:tcPr>
            <w:tcW w:w="2340" w:type="dxa"/>
          </w:tcPr>
          <w:p w14:paraId="65F15986" w14:textId="77777777" w:rsidR="00C97324" w:rsidRDefault="00000000">
            <w:r>
              <w:t>✓</w:t>
            </w:r>
          </w:p>
        </w:tc>
        <w:tc>
          <w:tcPr>
            <w:tcW w:w="2340" w:type="dxa"/>
          </w:tcPr>
          <w:p w14:paraId="77045473" w14:textId="77777777" w:rsidR="00C97324" w:rsidRDefault="00000000">
            <w:r>
              <w:t>✗</w:t>
            </w:r>
          </w:p>
        </w:tc>
        <w:tc>
          <w:tcPr>
            <w:tcW w:w="2340" w:type="dxa"/>
          </w:tcPr>
          <w:p w14:paraId="7C28B9C2" w14:textId="77777777" w:rsidR="00C97324" w:rsidRDefault="00000000">
            <w:r>
              <w:t>✗</w:t>
            </w:r>
          </w:p>
        </w:tc>
      </w:tr>
      <w:tr w:rsidR="00C97324" w14:paraId="4817424E" w14:textId="77777777">
        <w:tc>
          <w:tcPr>
            <w:tcW w:w="2340" w:type="dxa"/>
          </w:tcPr>
          <w:p w14:paraId="4A004319" w14:textId="77777777" w:rsidR="00C97324" w:rsidRDefault="00000000">
            <w:r>
              <w:t>All Organizations</w:t>
            </w:r>
          </w:p>
        </w:tc>
        <w:tc>
          <w:tcPr>
            <w:tcW w:w="2340" w:type="dxa"/>
          </w:tcPr>
          <w:p w14:paraId="071AF28C" w14:textId="77777777" w:rsidR="00C97324" w:rsidRDefault="00000000">
            <w:r>
              <w:t>✓</w:t>
            </w:r>
          </w:p>
        </w:tc>
        <w:tc>
          <w:tcPr>
            <w:tcW w:w="2340" w:type="dxa"/>
          </w:tcPr>
          <w:p w14:paraId="2FD79DE2" w14:textId="77777777" w:rsidR="00C97324" w:rsidRDefault="00000000">
            <w:r>
              <w:t>✗</w:t>
            </w:r>
          </w:p>
        </w:tc>
        <w:tc>
          <w:tcPr>
            <w:tcW w:w="2340" w:type="dxa"/>
          </w:tcPr>
          <w:p w14:paraId="7DD0A357" w14:textId="77777777" w:rsidR="00C97324" w:rsidRDefault="00000000">
            <w:r>
              <w:t>✗</w:t>
            </w:r>
          </w:p>
        </w:tc>
      </w:tr>
      <w:tr w:rsidR="00C97324" w14:paraId="78CB0A23" w14:textId="77777777">
        <w:tc>
          <w:tcPr>
            <w:tcW w:w="2340" w:type="dxa"/>
          </w:tcPr>
          <w:p w14:paraId="3F57945C" w14:textId="77777777" w:rsidR="00C97324" w:rsidRDefault="00000000">
            <w:r>
              <w:lastRenderedPageBreak/>
              <w:t>Own Organization</w:t>
            </w:r>
          </w:p>
        </w:tc>
        <w:tc>
          <w:tcPr>
            <w:tcW w:w="2340" w:type="dxa"/>
          </w:tcPr>
          <w:p w14:paraId="1DE36816" w14:textId="77777777" w:rsidR="00C97324" w:rsidRDefault="00000000">
            <w:r>
              <w:t>✓</w:t>
            </w:r>
          </w:p>
        </w:tc>
        <w:tc>
          <w:tcPr>
            <w:tcW w:w="2340" w:type="dxa"/>
          </w:tcPr>
          <w:p w14:paraId="381CE597" w14:textId="77777777" w:rsidR="00C97324" w:rsidRDefault="00000000">
            <w:r>
              <w:t>✓</w:t>
            </w:r>
          </w:p>
        </w:tc>
        <w:tc>
          <w:tcPr>
            <w:tcW w:w="2340" w:type="dxa"/>
          </w:tcPr>
          <w:p w14:paraId="47A0A447" w14:textId="77777777" w:rsidR="00C97324" w:rsidRDefault="00000000">
            <w:r>
              <w:t>✓</w:t>
            </w:r>
          </w:p>
        </w:tc>
      </w:tr>
      <w:tr w:rsidR="00C97324" w14:paraId="28781D57" w14:textId="77777777">
        <w:tc>
          <w:tcPr>
            <w:tcW w:w="2340" w:type="dxa"/>
          </w:tcPr>
          <w:p w14:paraId="2050D275" w14:textId="77777777" w:rsidR="00C97324" w:rsidRDefault="00000000">
            <w:r>
              <w:t>Assessments</w:t>
            </w:r>
          </w:p>
        </w:tc>
        <w:tc>
          <w:tcPr>
            <w:tcW w:w="2340" w:type="dxa"/>
          </w:tcPr>
          <w:p w14:paraId="57A6A200" w14:textId="77777777" w:rsidR="00C97324" w:rsidRDefault="00000000">
            <w:r>
              <w:t>✓</w:t>
            </w:r>
          </w:p>
        </w:tc>
        <w:tc>
          <w:tcPr>
            <w:tcW w:w="2340" w:type="dxa"/>
          </w:tcPr>
          <w:p w14:paraId="2EA1CF7D" w14:textId="77777777" w:rsidR="00C97324" w:rsidRDefault="00000000">
            <w:r>
              <w:t>✓ (read/review)</w:t>
            </w:r>
          </w:p>
        </w:tc>
        <w:tc>
          <w:tcPr>
            <w:tcW w:w="2340" w:type="dxa"/>
          </w:tcPr>
          <w:p w14:paraId="10A1C10F" w14:textId="77777777" w:rsidR="00C97324" w:rsidRDefault="00000000">
            <w:r>
              <w:t>✓ (create/edit)</w:t>
            </w:r>
          </w:p>
        </w:tc>
      </w:tr>
      <w:tr w:rsidR="00C97324" w14:paraId="1FCB87AC" w14:textId="77777777">
        <w:tc>
          <w:tcPr>
            <w:tcW w:w="2340" w:type="dxa"/>
          </w:tcPr>
          <w:p w14:paraId="230A519F" w14:textId="77777777" w:rsidR="00C97324" w:rsidRDefault="00000000">
            <w:r>
              <w:t>Buildings</w:t>
            </w:r>
          </w:p>
        </w:tc>
        <w:tc>
          <w:tcPr>
            <w:tcW w:w="2340" w:type="dxa"/>
          </w:tcPr>
          <w:p w14:paraId="5DEA1162" w14:textId="77777777" w:rsidR="00C97324" w:rsidRDefault="00000000">
            <w:r>
              <w:t>✓</w:t>
            </w:r>
          </w:p>
        </w:tc>
        <w:tc>
          <w:tcPr>
            <w:tcW w:w="2340" w:type="dxa"/>
          </w:tcPr>
          <w:p w14:paraId="77A9C785" w14:textId="77777777" w:rsidR="00C97324" w:rsidRDefault="00000000">
            <w:r>
              <w:t>✓</w:t>
            </w:r>
          </w:p>
        </w:tc>
        <w:tc>
          <w:tcPr>
            <w:tcW w:w="2340" w:type="dxa"/>
          </w:tcPr>
          <w:p w14:paraId="4758413C" w14:textId="77777777" w:rsidR="00C97324" w:rsidRDefault="00000000">
            <w:r>
              <w:t>✓ (limited)</w:t>
            </w:r>
          </w:p>
        </w:tc>
      </w:tr>
      <w:tr w:rsidR="00C97324" w14:paraId="359F0638" w14:textId="77777777">
        <w:tc>
          <w:tcPr>
            <w:tcW w:w="2340" w:type="dxa"/>
          </w:tcPr>
          <w:p w14:paraId="5E208209" w14:textId="77777777" w:rsidR="00C97324" w:rsidRDefault="00000000">
            <w:r>
              <w:t>Reports</w:t>
            </w:r>
          </w:p>
        </w:tc>
        <w:tc>
          <w:tcPr>
            <w:tcW w:w="2340" w:type="dxa"/>
          </w:tcPr>
          <w:p w14:paraId="20298816" w14:textId="77777777" w:rsidR="00C97324" w:rsidRDefault="00000000">
            <w:r>
              <w:t>✓</w:t>
            </w:r>
          </w:p>
        </w:tc>
        <w:tc>
          <w:tcPr>
            <w:tcW w:w="2340" w:type="dxa"/>
          </w:tcPr>
          <w:p w14:paraId="74566E49" w14:textId="77777777" w:rsidR="00C97324" w:rsidRDefault="00000000">
            <w:r>
              <w:t>✓</w:t>
            </w:r>
          </w:p>
        </w:tc>
        <w:tc>
          <w:tcPr>
            <w:tcW w:w="2340" w:type="dxa"/>
          </w:tcPr>
          <w:p w14:paraId="32D1CC80" w14:textId="77777777" w:rsidR="00C97324" w:rsidRDefault="00000000">
            <w:r>
              <w:t>✓ (own only)</w:t>
            </w:r>
          </w:p>
        </w:tc>
      </w:tr>
    </w:tbl>
    <w:p w14:paraId="30BE6344" w14:textId="77777777" w:rsidR="00C97324" w:rsidRDefault="00C97324"/>
    <w:p w14:paraId="12F30824" w14:textId="77777777" w:rsidR="00C97324" w:rsidRDefault="00C97324"/>
    <w:p w14:paraId="108BF7CA" w14:textId="77777777" w:rsidR="00C97324" w:rsidRDefault="00000000">
      <w:pPr>
        <w:pStyle w:val="CustomH2"/>
      </w:pPr>
      <w:r>
        <w:t>2.3 Session Management</w:t>
      </w:r>
    </w:p>
    <w:p w14:paraId="64ADC863" w14:textId="77777777" w:rsidR="00C97324" w:rsidRDefault="00C97324"/>
    <w:p w14:paraId="79ED6D28" w14:textId="77777777" w:rsidR="00C97324" w:rsidRDefault="00000000">
      <w:r>
        <w:rPr>
          <w:b/>
        </w:rPr>
        <w:t>Session Security Features:</w:t>
      </w:r>
    </w:p>
    <w:p w14:paraId="248186A7" w14:textId="77777777" w:rsidR="00C97324" w:rsidRDefault="00000000">
      <w:pPr>
        <w:pStyle w:val="ListBullet"/>
      </w:pPr>
      <w:r>
        <w:t>JWT tokens with 7-day expiration</w:t>
      </w:r>
    </w:p>
    <w:p w14:paraId="18177688" w14:textId="77777777" w:rsidR="00C97324" w:rsidRDefault="00000000">
      <w:pPr>
        <w:pStyle w:val="ListBullet"/>
      </w:pPr>
      <w:r>
        <w:t>Refresh tokens with 30-day expiration</w:t>
      </w:r>
    </w:p>
    <w:p w14:paraId="572B0C48" w14:textId="77777777" w:rsidR="00C97324" w:rsidRDefault="00000000">
      <w:pPr>
        <w:pStyle w:val="ListBullet"/>
      </w:pPr>
      <w:r>
        <w:t>Automatic token rotation</w:t>
      </w:r>
    </w:p>
    <w:p w14:paraId="29830DEF" w14:textId="77777777" w:rsidR="00C97324" w:rsidRDefault="00000000">
      <w:pPr>
        <w:pStyle w:val="ListBullet"/>
      </w:pPr>
      <w:r>
        <w:t>Session tracking and concurrent session limits</w:t>
      </w:r>
    </w:p>
    <w:p w14:paraId="23BA5342" w14:textId="77777777" w:rsidR="00C97324" w:rsidRDefault="00000000">
      <w:pPr>
        <w:pStyle w:val="ListBullet"/>
      </w:pPr>
      <w:r>
        <w:t>Secure cookie attributes (HttpOnly, Secure, SameSite)</w:t>
      </w:r>
    </w:p>
    <w:p w14:paraId="3E18BEC1" w14:textId="77777777" w:rsidR="00C97324" w:rsidRDefault="00C97324"/>
    <w:p w14:paraId="565AB94B" w14:textId="77777777" w:rsidR="00C97324" w:rsidRDefault="00000000">
      <w:r>
        <w:t>__________________________________________________</w:t>
      </w:r>
    </w:p>
    <w:p w14:paraId="71836183" w14:textId="77777777" w:rsidR="00C97324" w:rsidRDefault="00C97324"/>
    <w:p w14:paraId="5840D4AD" w14:textId="77777777" w:rsidR="00C97324" w:rsidRDefault="00000000">
      <w:pPr>
        <w:pStyle w:val="CustomH1"/>
      </w:pPr>
      <w:r>
        <w:t>3. Data Protection &amp; Encryption</w:t>
      </w:r>
    </w:p>
    <w:p w14:paraId="4A2BD4E0" w14:textId="77777777" w:rsidR="00C97324" w:rsidRDefault="00C97324"/>
    <w:p w14:paraId="0E928206" w14:textId="77777777" w:rsidR="00C97324" w:rsidRDefault="00000000">
      <w:pPr>
        <w:pStyle w:val="CustomH2"/>
      </w:pPr>
      <w:r>
        <w:t>3.1 Encryption in Transit</w:t>
      </w:r>
    </w:p>
    <w:p w14:paraId="2592E232" w14:textId="77777777" w:rsidR="00C97324" w:rsidRDefault="00C97324"/>
    <w:p w14:paraId="0EFC4C9E" w14:textId="77777777" w:rsidR="00C97324" w:rsidRDefault="00000000">
      <w:r>
        <w:rPr>
          <w:b/>
        </w:rPr>
        <w:t>TLS/SSL Implementation:</w:t>
      </w:r>
    </w:p>
    <w:p w14:paraId="00140293" w14:textId="77777777" w:rsidR="00C97324" w:rsidRDefault="00000000">
      <w:pPr>
        <w:pStyle w:val="ListBullet"/>
      </w:pPr>
      <w:r>
        <w:t>TLS 1.3 minimum version</w:t>
      </w:r>
    </w:p>
    <w:p w14:paraId="1AB36538" w14:textId="77777777" w:rsidR="00C97324" w:rsidRDefault="00000000">
      <w:pPr>
        <w:pStyle w:val="ListBullet"/>
      </w:pPr>
      <w:r>
        <w:t>Perfect Forward Secrecy (PFS)</w:t>
      </w:r>
    </w:p>
    <w:p w14:paraId="6F3EE870" w14:textId="77777777" w:rsidR="00C97324" w:rsidRDefault="00000000">
      <w:pPr>
        <w:pStyle w:val="ListBullet"/>
      </w:pPr>
      <w:r>
        <w:t>HTTP Strict Transport Security (HSTS)</w:t>
      </w:r>
    </w:p>
    <w:p w14:paraId="5B680905" w14:textId="77777777" w:rsidR="00C97324" w:rsidRDefault="00000000">
      <w:pPr>
        <w:pStyle w:val="ListBullet"/>
      </w:pPr>
      <w:r>
        <w:t>Certificate pinning</w:t>
      </w:r>
    </w:p>
    <w:p w14:paraId="412EFA14" w14:textId="77777777" w:rsidR="00C97324" w:rsidRDefault="00000000">
      <w:pPr>
        <w:pStyle w:val="ListBullet"/>
      </w:pPr>
      <w:r>
        <w:t>OCSP stapling</w:t>
      </w:r>
    </w:p>
    <w:p w14:paraId="423CB55F" w14:textId="77777777" w:rsidR="00C97324" w:rsidRDefault="00C97324"/>
    <w:p w14:paraId="2E06CAC4" w14:textId="77777777" w:rsidR="00C97324" w:rsidRDefault="00000000">
      <w:r>
        <w:rPr>
          <w:b/>
        </w:rPr>
        <w:t>API Communication:</w:t>
      </w:r>
    </w:p>
    <w:p w14:paraId="559D7F18" w14:textId="77777777" w:rsidR="00C97324" w:rsidRDefault="00000000">
      <w:pPr>
        <w:pStyle w:val="ListBullet"/>
      </w:pPr>
      <w:r>
        <w:t>All API endpoints require HTTPS</w:t>
      </w:r>
    </w:p>
    <w:p w14:paraId="162196E9" w14:textId="77777777" w:rsidR="00C97324" w:rsidRDefault="00000000">
      <w:pPr>
        <w:pStyle w:val="ListBullet"/>
      </w:pPr>
      <w:r>
        <w:lastRenderedPageBreak/>
        <w:t>Certificate validation</w:t>
      </w:r>
    </w:p>
    <w:p w14:paraId="21A71E4C" w14:textId="77777777" w:rsidR="00C97324" w:rsidRDefault="00000000">
      <w:pPr>
        <w:pStyle w:val="ListBullet"/>
      </w:pPr>
      <w:r>
        <w:t>Request/response encryption</w:t>
      </w:r>
    </w:p>
    <w:p w14:paraId="2341FF2F" w14:textId="77777777" w:rsidR="00C97324" w:rsidRDefault="00C97324"/>
    <w:p w14:paraId="35E7830B" w14:textId="77777777" w:rsidR="00C97324" w:rsidRDefault="00000000">
      <w:pPr>
        <w:pStyle w:val="CustomH2"/>
      </w:pPr>
      <w:r>
        <w:t>3.2 Encryption at Rest</w:t>
      </w:r>
    </w:p>
    <w:p w14:paraId="0D9B1617" w14:textId="77777777" w:rsidR="00C97324" w:rsidRDefault="00C97324"/>
    <w:p w14:paraId="11AB22B6" w14:textId="77777777" w:rsidR="00C97324" w:rsidRDefault="00000000">
      <w:r>
        <w:rPr>
          <w:b/>
        </w:rPr>
        <w:t>Database Encryption:</w:t>
      </w:r>
    </w:p>
    <w:p w14:paraId="6D5F55FD" w14:textId="77777777" w:rsidR="00C97324" w:rsidRDefault="00000000">
      <w:pPr>
        <w:pStyle w:val="ListBullet"/>
      </w:pPr>
      <w:r>
        <w:t>AES-256 encryption for data at rest</w:t>
      </w:r>
    </w:p>
    <w:p w14:paraId="7D72BBC0" w14:textId="77777777" w:rsidR="00C97324" w:rsidRDefault="00000000">
      <w:pPr>
        <w:pStyle w:val="ListBullet"/>
      </w:pPr>
      <w:r>
        <w:t>Encrypted database connections</w:t>
      </w:r>
    </w:p>
    <w:p w14:paraId="3599A3B8" w14:textId="77777777" w:rsidR="00C97324" w:rsidRDefault="00000000">
      <w:pPr>
        <w:pStyle w:val="ListBullet"/>
      </w:pPr>
      <w:r>
        <w:t>Encrypted backups</w:t>
      </w:r>
    </w:p>
    <w:p w14:paraId="622AA421" w14:textId="77777777" w:rsidR="00C97324" w:rsidRDefault="00C97324"/>
    <w:p w14:paraId="18E78179" w14:textId="77777777" w:rsidR="00C97324" w:rsidRDefault="00000000">
      <w:r>
        <w:rPr>
          <w:b/>
        </w:rPr>
        <w:t>Sensitive Data Encryption:</w:t>
      </w:r>
    </w:p>
    <w:p w14:paraId="045EBFA0" w14:textId="77777777" w:rsidR="00C97324" w:rsidRDefault="00000000">
      <w:pPr>
        <w:pStyle w:val="CustomCode"/>
      </w:pPr>
      <w:r>
        <w:t>// Column-level encryption for sensitive fields</w:t>
      </w:r>
    </w:p>
    <w:p w14:paraId="41EA073C" w14:textId="77777777" w:rsidR="00C97324" w:rsidRDefault="00000000">
      <w:pPr>
        <w:pStyle w:val="CustomCode"/>
      </w:pPr>
      <w:r>
        <w:t>const encrypt = (text: string): string =&gt; {</w:t>
      </w:r>
    </w:p>
    <w:p w14:paraId="4A2465C8" w14:textId="77777777" w:rsidR="00C97324" w:rsidRDefault="00000000">
      <w:pPr>
        <w:pStyle w:val="CustomCode"/>
      </w:pPr>
      <w:r>
        <w:t xml:space="preserve">  const algorithm = 'aes-256-gcm';</w:t>
      </w:r>
    </w:p>
    <w:p w14:paraId="71619374" w14:textId="77777777" w:rsidR="00C97324" w:rsidRDefault="00000000">
      <w:pPr>
        <w:pStyle w:val="CustomCode"/>
      </w:pPr>
      <w:r>
        <w:t xml:space="preserve">  const iv = crypto.randomBytes(16);</w:t>
      </w:r>
    </w:p>
    <w:p w14:paraId="4762B543" w14:textId="77777777" w:rsidR="00C97324" w:rsidRDefault="00000000">
      <w:pPr>
        <w:pStyle w:val="CustomCode"/>
      </w:pPr>
      <w:r>
        <w:t xml:space="preserve">  const cipher = crypto.createCipheriv(algorithm, secretKey, iv);</w:t>
      </w:r>
    </w:p>
    <w:p w14:paraId="30D0A960" w14:textId="77777777" w:rsidR="00C97324" w:rsidRDefault="00C97324">
      <w:pPr>
        <w:pStyle w:val="CustomCode"/>
      </w:pPr>
    </w:p>
    <w:p w14:paraId="4FFEA024" w14:textId="77777777" w:rsidR="00C97324" w:rsidRDefault="00000000">
      <w:pPr>
        <w:pStyle w:val="CustomCode"/>
      </w:pPr>
      <w:r>
        <w:t xml:space="preserve">  let encrypted = cipher.update(text, 'utf8', 'hex');</w:t>
      </w:r>
    </w:p>
    <w:p w14:paraId="76525DDD" w14:textId="77777777" w:rsidR="00C97324" w:rsidRDefault="00000000">
      <w:pPr>
        <w:pStyle w:val="CustomCode"/>
      </w:pPr>
      <w:r>
        <w:t xml:space="preserve">  encrypted += cipher.final('hex');</w:t>
      </w:r>
    </w:p>
    <w:p w14:paraId="50E7F0DA" w14:textId="77777777" w:rsidR="00C97324" w:rsidRDefault="00C97324">
      <w:pPr>
        <w:pStyle w:val="CustomCode"/>
      </w:pPr>
    </w:p>
    <w:p w14:paraId="6D0FC7EA" w14:textId="77777777" w:rsidR="00C97324" w:rsidRDefault="00000000">
      <w:pPr>
        <w:pStyle w:val="CustomCode"/>
      </w:pPr>
      <w:r>
        <w:t xml:space="preserve">  const authTag = cipher.getAuthTag();</w:t>
      </w:r>
    </w:p>
    <w:p w14:paraId="11754B5B" w14:textId="77777777" w:rsidR="00C97324" w:rsidRDefault="00000000">
      <w:pPr>
        <w:pStyle w:val="CustomCode"/>
      </w:pPr>
      <w:r>
        <w:t xml:space="preserve">  return iv.toString('hex') + ':' + authTag.toString('hex') + ':' + encrypted;</w:t>
      </w:r>
    </w:p>
    <w:p w14:paraId="5BD89263" w14:textId="77777777" w:rsidR="00C97324" w:rsidRDefault="00000000">
      <w:pPr>
        <w:pStyle w:val="CustomCode"/>
      </w:pPr>
      <w:r>
        <w:t>};</w:t>
      </w:r>
    </w:p>
    <w:p w14:paraId="1E74BFE0" w14:textId="77777777" w:rsidR="00C97324" w:rsidRDefault="00C97324"/>
    <w:p w14:paraId="7FF1BB07" w14:textId="77777777" w:rsidR="00C97324" w:rsidRDefault="00000000">
      <w:r>
        <w:rPr>
          <w:b/>
        </w:rPr>
        <w:t>Encrypted Fields:</w:t>
      </w:r>
    </w:p>
    <w:p w14:paraId="77A106C2" w14:textId="77777777" w:rsidR="00C97324" w:rsidRDefault="00000000">
      <w:pPr>
        <w:pStyle w:val="ListBullet"/>
      </w:pPr>
      <w:r>
        <w:t>User passwords (bcrypt)</w:t>
      </w:r>
    </w:p>
    <w:p w14:paraId="778D2D0B" w14:textId="77777777" w:rsidR="00C97324" w:rsidRDefault="00000000">
      <w:pPr>
        <w:pStyle w:val="ListBullet"/>
      </w:pPr>
      <w:r>
        <w:t>API keys and secrets</w:t>
      </w:r>
    </w:p>
    <w:p w14:paraId="7E0606D6" w14:textId="77777777" w:rsidR="00C97324" w:rsidRDefault="00000000">
      <w:pPr>
        <w:pStyle w:val="ListBullet"/>
      </w:pPr>
      <w:r>
        <w:t>Personal identification numbers</w:t>
      </w:r>
    </w:p>
    <w:p w14:paraId="48414C15" w14:textId="77777777" w:rsidR="00C97324" w:rsidRDefault="00000000">
      <w:pPr>
        <w:pStyle w:val="ListBullet"/>
      </w:pPr>
      <w:r>
        <w:t>Financial data</w:t>
      </w:r>
    </w:p>
    <w:p w14:paraId="0C10A3B7" w14:textId="77777777" w:rsidR="00C97324" w:rsidRDefault="00000000">
      <w:pPr>
        <w:pStyle w:val="ListBullet"/>
      </w:pPr>
      <w:r>
        <w:t>Two-factor authentication secrets</w:t>
      </w:r>
    </w:p>
    <w:p w14:paraId="75654E09" w14:textId="77777777" w:rsidR="00C97324" w:rsidRDefault="00C97324"/>
    <w:p w14:paraId="4A6FB611" w14:textId="77777777" w:rsidR="00C97324" w:rsidRDefault="00000000">
      <w:pPr>
        <w:pStyle w:val="CustomH2"/>
      </w:pPr>
      <w:r>
        <w:t>3.3 Key Management</w:t>
      </w:r>
    </w:p>
    <w:p w14:paraId="3AA87B53" w14:textId="77777777" w:rsidR="00C97324" w:rsidRDefault="00C97324"/>
    <w:p w14:paraId="6C8FEE20" w14:textId="77777777" w:rsidR="00C97324" w:rsidRDefault="00000000">
      <w:r>
        <w:rPr>
          <w:b/>
        </w:rPr>
        <w:t>Encryption Key Hierarchy:</w:t>
      </w:r>
    </w:p>
    <w:p w14:paraId="68AF2CB2" w14:textId="77777777" w:rsidR="00C97324" w:rsidRDefault="00000000">
      <w:pPr>
        <w:pStyle w:val="ListBullet"/>
      </w:pPr>
      <w:r>
        <w:t>Master encryption key (environment variable)</w:t>
      </w:r>
    </w:p>
    <w:p w14:paraId="2352983C" w14:textId="77777777" w:rsidR="00C97324" w:rsidRDefault="00000000">
      <w:pPr>
        <w:pStyle w:val="ListBullet"/>
      </w:pPr>
      <w:r>
        <w:t>Data encryption keys (DEK)</w:t>
      </w:r>
    </w:p>
    <w:p w14:paraId="32A6FB08" w14:textId="77777777" w:rsidR="00C97324" w:rsidRDefault="00000000">
      <w:pPr>
        <w:pStyle w:val="ListBullet"/>
      </w:pPr>
      <w:r>
        <w:t>Key rotation policies (90-day cycle)</w:t>
      </w:r>
    </w:p>
    <w:p w14:paraId="4AF93573" w14:textId="77777777" w:rsidR="00C97324" w:rsidRDefault="00000000">
      <w:pPr>
        <w:pStyle w:val="ListBullet"/>
      </w:pPr>
      <w:r>
        <w:t>Secure key storage</w:t>
      </w:r>
    </w:p>
    <w:p w14:paraId="55846AEC" w14:textId="77777777" w:rsidR="00C97324" w:rsidRDefault="00C97324"/>
    <w:p w14:paraId="5406BA06" w14:textId="77777777" w:rsidR="00C97324" w:rsidRDefault="00000000">
      <w:r>
        <w:t>__________________________________________________</w:t>
      </w:r>
    </w:p>
    <w:p w14:paraId="211B4D4D" w14:textId="77777777" w:rsidR="00C97324" w:rsidRDefault="00C97324"/>
    <w:p w14:paraId="2F7143A3" w14:textId="77777777" w:rsidR="00C97324" w:rsidRDefault="00000000">
      <w:pPr>
        <w:pStyle w:val="CustomH1"/>
      </w:pPr>
      <w:r>
        <w:t>4. Input Validation &amp; Sanitization</w:t>
      </w:r>
    </w:p>
    <w:p w14:paraId="273C94B1" w14:textId="77777777" w:rsidR="00C97324" w:rsidRDefault="00C97324"/>
    <w:p w14:paraId="5A2100EC" w14:textId="77777777" w:rsidR="00C97324" w:rsidRDefault="00000000">
      <w:pPr>
        <w:pStyle w:val="CustomH2"/>
      </w:pPr>
      <w:r>
        <w:t>4.1 SQL Injection Prevention</w:t>
      </w:r>
    </w:p>
    <w:p w14:paraId="3F2D4789" w14:textId="77777777" w:rsidR="00C97324" w:rsidRDefault="00C97324"/>
    <w:p w14:paraId="471E1887" w14:textId="77777777" w:rsidR="00C97324" w:rsidRDefault="00000000">
      <w:r>
        <w:rPr>
          <w:b/>
        </w:rPr>
        <w:t>Parameterized Queries:</w:t>
      </w:r>
    </w:p>
    <w:p w14:paraId="689FD100" w14:textId="77777777" w:rsidR="00C97324" w:rsidRDefault="00000000">
      <w:pPr>
        <w:pStyle w:val="CustomCode"/>
      </w:pPr>
      <w:r>
        <w:t>// Safe database query pattern</w:t>
      </w:r>
    </w:p>
    <w:p w14:paraId="5621E4A9" w14:textId="77777777" w:rsidR="00C97324" w:rsidRDefault="00000000">
      <w:pPr>
        <w:pStyle w:val="CustomCode"/>
      </w:pPr>
      <w:r>
        <w:t>const result = await pool.query(</w:t>
      </w:r>
    </w:p>
    <w:p w14:paraId="6D4E044E" w14:textId="77777777" w:rsidR="00C97324" w:rsidRDefault="00000000">
      <w:pPr>
        <w:pStyle w:val="CustomCode"/>
      </w:pPr>
      <w:r>
        <w:t xml:space="preserve">  'SELECT * FROM users WHERE email = $1 AND organization_id = $2',</w:t>
      </w:r>
    </w:p>
    <w:p w14:paraId="6508072A" w14:textId="77777777" w:rsidR="00C97324" w:rsidRDefault="00000000">
      <w:pPr>
        <w:pStyle w:val="CustomCode"/>
      </w:pPr>
      <w:r>
        <w:t xml:space="preserve">  [email, organizationId]</w:t>
      </w:r>
    </w:p>
    <w:p w14:paraId="0007C694" w14:textId="77777777" w:rsidR="00C97324" w:rsidRDefault="00000000">
      <w:pPr>
        <w:pStyle w:val="CustomCode"/>
      </w:pPr>
      <w:r>
        <w:t>);</w:t>
      </w:r>
    </w:p>
    <w:p w14:paraId="4559D9F5" w14:textId="77777777" w:rsidR="00C97324" w:rsidRDefault="00C97324"/>
    <w:p w14:paraId="230B5CB5" w14:textId="77777777" w:rsidR="00C97324" w:rsidRDefault="00000000">
      <w:r>
        <w:rPr>
          <w:b/>
        </w:rPr>
        <w:t>Input Validation Middleware:</w:t>
      </w:r>
    </w:p>
    <w:p w14:paraId="05F03E8F" w14:textId="77777777" w:rsidR="00C97324" w:rsidRDefault="00000000">
      <w:pPr>
        <w:pStyle w:val="ListBullet"/>
      </w:pPr>
      <w:r>
        <w:t>Whitelist validation for all inputs</w:t>
      </w:r>
    </w:p>
    <w:p w14:paraId="6C9CAD44" w14:textId="77777777" w:rsidR="00C97324" w:rsidRDefault="00000000">
      <w:pPr>
        <w:pStyle w:val="ListBullet"/>
      </w:pPr>
      <w:r>
        <w:t>SQL pattern detection and blocking</w:t>
      </w:r>
    </w:p>
    <w:p w14:paraId="51B0082E" w14:textId="77777777" w:rsidR="00C97324" w:rsidRDefault="00000000">
      <w:pPr>
        <w:pStyle w:val="ListBullet"/>
      </w:pPr>
      <w:r>
        <w:t>Parameterized query enforcement</w:t>
      </w:r>
    </w:p>
    <w:p w14:paraId="6936BDED" w14:textId="77777777" w:rsidR="00C97324" w:rsidRDefault="00C97324"/>
    <w:p w14:paraId="7421188B" w14:textId="77777777" w:rsidR="00C97324" w:rsidRDefault="00000000">
      <w:pPr>
        <w:pStyle w:val="CustomH2"/>
      </w:pPr>
      <w:r>
        <w:t>4.2 Cross-Site Scripting (XSS) Prevention</w:t>
      </w:r>
    </w:p>
    <w:p w14:paraId="34B77878" w14:textId="77777777" w:rsidR="00C97324" w:rsidRDefault="00C97324"/>
    <w:p w14:paraId="7D9563B0" w14:textId="77777777" w:rsidR="00C97324" w:rsidRDefault="00000000">
      <w:r>
        <w:rPr>
          <w:b/>
        </w:rPr>
        <w:t>Output Encoding:</w:t>
      </w:r>
    </w:p>
    <w:p w14:paraId="671E5DCE" w14:textId="77777777" w:rsidR="00C97324" w:rsidRDefault="00000000">
      <w:pPr>
        <w:pStyle w:val="ListBullet"/>
      </w:pPr>
      <w:r>
        <w:t>HTML entity encoding</w:t>
      </w:r>
    </w:p>
    <w:p w14:paraId="1301A63E" w14:textId="77777777" w:rsidR="00C97324" w:rsidRDefault="00000000">
      <w:pPr>
        <w:pStyle w:val="ListBullet"/>
      </w:pPr>
      <w:r>
        <w:lastRenderedPageBreak/>
        <w:t>JavaScript escaping</w:t>
      </w:r>
    </w:p>
    <w:p w14:paraId="41535C69" w14:textId="77777777" w:rsidR="00C97324" w:rsidRDefault="00000000">
      <w:pPr>
        <w:pStyle w:val="ListBullet"/>
      </w:pPr>
      <w:r>
        <w:t>URL encoding</w:t>
      </w:r>
    </w:p>
    <w:p w14:paraId="360CF15A" w14:textId="77777777" w:rsidR="00C97324" w:rsidRDefault="00000000">
      <w:pPr>
        <w:pStyle w:val="ListBullet"/>
      </w:pPr>
      <w:r>
        <w:t>CSS sanitization</w:t>
      </w:r>
    </w:p>
    <w:p w14:paraId="2993CEEE" w14:textId="77777777" w:rsidR="00C97324" w:rsidRDefault="00C97324"/>
    <w:p w14:paraId="26765402" w14:textId="77777777" w:rsidR="00C97324" w:rsidRDefault="00000000">
      <w:r>
        <w:rPr>
          <w:b/>
        </w:rPr>
        <w:t>Content Security Policy (CSP):</w:t>
      </w:r>
    </w:p>
    <w:p w14:paraId="24819883" w14:textId="77777777" w:rsidR="00C97324" w:rsidRDefault="00000000">
      <w:pPr>
        <w:pStyle w:val="CustomCode"/>
      </w:pPr>
      <w:r>
        <w:t>Content-Security-Policy:</w:t>
      </w:r>
    </w:p>
    <w:p w14:paraId="1AC48D85" w14:textId="77777777" w:rsidR="00C97324" w:rsidRDefault="00000000">
      <w:pPr>
        <w:pStyle w:val="CustomCode"/>
      </w:pPr>
      <w:r>
        <w:t xml:space="preserve">  default-src 'self';</w:t>
      </w:r>
    </w:p>
    <w:p w14:paraId="0175D613" w14:textId="77777777" w:rsidR="00C97324" w:rsidRDefault="00000000">
      <w:pPr>
        <w:pStyle w:val="CustomCode"/>
      </w:pPr>
      <w:r>
        <w:t xml:space="preserve">  script-src 'self' 'unsafe-inline';</w:t>
      </w:r>
    </w:p>
    <w:p w14:paraId="20A25791" w14:textId="77777777" w:rsidR="00C97324" w:rsidRDefault="00000000">
      <w:pPr>
        <w:pStyle w:val="CustomCode"/>
      </w:pPr>
      <w:r>
        <w:t xml:space="preserve">  style-src 'self' 'unsafe-inline' https://fonts.googleapis.com;</w:t>
      </w:r>
    </w:p>
    <w:p w14:paraId="0F062627" w14:textId="77777777" w:rsidR="00C97324" w:rsidRDefault="00000000">
      <w:pPr>
        <w:pStyle w:val="CustomCode"/>
      </w:pPr>
      <w:r>
        <w:t xml:space="preserve">  font-src 'self' https://fonts.gstatic.com;</w:t>
      </w:r>
    </w:p>
    <w:p w14:paraId="79F2684A" w14:textId="77777777" w:rsidR="00C97324" w:rsidRDefault="00000000">
      <w:pPr>
        <w:pStyle w:val="CustomCode"/>
      </w:pPr>
      <w:r>
        <w:t xml:space="preserve">  img-src 'self' data: https: blob:;</w:t>
      </w:r>
    </w:p>
    <w:p w14:paraId="6397D754" w14:textId="77777777" w:rsidR="00C97324" w:rsidRDefault="00000000">
      <w:pPr>
        <w:pStyle w:val="CustomCode"/>
      </w:pPr>
      <w:r>
        <w:t xml:space="preserve">  connect-src 'self' https://onyx-backend-f7vh.onrender.com;</w:t>
      </w:r>
    </w:p>
    <w:p w14:paraId="532C9E16" w14:textId="77777777" w:rsidR="00C97324" w:rsidRDefault="00C97324"/>
    <w:p w14:paraId="71B99365" w14:textId="77777777" w:rsidR="00C97324" w:rsidRDefault="00000000">
      <w:pPr>
        <w:pStyle w:val="CustomH2"/>
      </w:pPr>
      <w:r>
        <w:t>4.3 Cross-Site Request Forgery (CSRF) Protection</w:t>
      </w:r>
    </w:p>
    <w:p w14:paraId="77588EFC" w14:textId="77777777" w:rsidR="00C97324" w:rsidRDefault="00C97324"/>
    <w:p w14:paraId="1B725F26" w14:textId="77777777" w:rsidR="00C97324" w:rsidRDefault="00000000">
      <w:r>
        <w:rPr>
          <w:b/>
        </w:rPr>
        <w:t>CSRF Mitigation:</w:t>
      </w:r>
    </w:p>
    <w:p w14:paraId="0DB8E330" w14:textId="77777777" w:rsidR="00C97324" w:rsidRDefault="00000000">
      <w:pPr>
        <w:pStyle w:val="ListBullet"/>
      </w:pPr>
      <w:r>
        <w:t>Origin header verification</w:t>
      </w:r>
    </w:p>
    <w:p w14:paraId="08F06CA0" w14:textId="77777777" w:rsidR="00C97324" w:rsidRDefault="00000000">
      <w:pPr>
        <w:pStyle w:val="ListBullet"/>
      </w:pPr>
      <w:r>
        <w:t>Referer header validation</w:t>
      </w:r>
    </w:p>
    <w:p w14:paraId="0A83F4D8" w14:textId="77777777" w:rsidR="00C97324" w:rsidRDefault="00000000">
      <w:pPr>
        <w:pStyle w:val="ListBullet"/>
      </w:pPr>
      <w:r>
        <w:t>SameSite cookie attribute</w:t>
      </w:r>
    </w:p>
    <w:p w14:paraId="0354B739" w14:textId="77777777" w:rsidR="00C97324" w:rsidRDefault="00000000">
      <w:pPr>
        <w:pStyle w:val="ListBullet"/>
      </w:pPr>
      <w:r>
        <w:t>Double-submit cookie pattern</w:t>
      </w:r>
    </w:p>
    <w:p w14:paraId="6405B463" w14:textId="77777777" w:rsidR="00C97324" w:rsidRDefault="00C97324"/>
    <w:p w14:paraId="49E61A06" w14:textId="77777777" w:rsidR="00C97324" w:rsidRDefault="00000000">
      <w:r>
        <w:t>__________________________________________________</w:t>
      </w:r>
    </w:p>
    <w:p w14:paraId="1B8143C7" w14:textId="77777777" w:rsidR="00C97324" w:rsidRDefault="00C97324"/>
    <w:p w14:paraId="4911FCD6" w14:textId="77777777" w:rsidR="00C97324" w:rsidRDefault="00000000">
      <w:pPr>
        <w:pStyle w:val="CustomH1"/>
      </w:pPr>
      <w:r>
        <w:t>5. Monitoring &amp; Threat Detection</w:t>
      </w:r>
    </w:p>
    <w:p w14:paraId="521D8BE3" w14:textId="77777777" w:rsidR="00C97324" w:rsidRDefault="00C97324"/>
    <w:p w14:paraId="528C5DC1" w14:textId="77777777" w:rsidR="00C97324" w:rsidRDefault="00000000">
      <w:pPr>
        <w:pStyle w:val="CustomH2"/>
      </w:pPr>
      <w:r>
        <w:t>5.1 Security Event Logging</w:t>
      </w:r>
    </w:p>
    <w:p w14:paraId="6DF58A3B" w14:textId="77777777" w:rsidR="00C97324" w:rsidRDefault="00C97324"/>
    <w:p w14:paraId="7FC4E075" w14:textId="77777777" w:rsidR="00C97324" w:rsidRDefault="00000000">
      <w:r>
        <w:rPr>
          <w:b/>
        </w:rPr>
        <w:t>Logged Events:</w:t>
      </w:r>
    </w:p>
    <w:p w14:paraId="3EE3DF6A" w14:textId="77777777" w:rsidR="00C97324" w:rsidRDefault="00000000">
      <w:pPr>
        <w:pStyle w:val="ListBullet"/>
      </w:pPr>
      <w:r>
        <w:t>Authentication attempts (success/failure)</w:t>
      </w:r>
    </w:p>
    <w:p w14:paraId="46FEC989" w14:textId="77777777" w:rsidR="00C97324" w:rsidRDefault="00000000">
      <w:pPr>
        <w:pStyle w:val="ListBullet"/>
      </w:pPr>
      <w:r>
        <w:t>Authorization violations</w:t>
      </w:r>
    </w:p>
    <w:p w14:paraId="3786796B" w14:textId="77777777" w:rsidR="00C97324" w:rsidRDefault="00000000">
      <w:pPr>
        <w:pStyle w:val="ListBullet"/>
      </w:pPr>
      <w:r>
        <w:lastRenderedPageBreak/>
        <w:t>Input validation failures</w:t>
      </w:r>
    </w:p>
    <w:p w14:paraId="3CECBFE2" w14:textId="77777777" w:rsidR="00C97324" w:rsidRDefault="00000000">
      <w:pPr>
        <w:pStyle w:val="ListBullet"/>
      </w:pPr>
      <w:r>
        <w:t>Security header violations</w:t>
      </w:r>
    </w:p>
    <w:p w14:paraId="618A1BEA" w14:textId="77777777" w:rsidR="00C97324" w:rsidRDefault="00000000">
      <w:pPr>
        <w:pStyle w:val="ListBullet"/>
      </w:pPr>
      <w:r>
        <w:t>Suspicious behavior patterns</w:t>
      </w:r>
    </w:p>
    <w:p w14:paraId="0A5DBF8C" w14:textId="77777777" w:rsidR="00C97324" w:rsidRDefault="00000000">
      <w:pPr>
        <w:pStyle w:val="ListBullet"/>
      </w:pPr>
      <w:r>
        <w:t>Data access and modifications</w:t>
      </w:r>
    </w:p>
    <w:p w14:paraId="498A01AD" w14:textId="77777777" w:rsidR="00C97324" w:rsidRDefault="00C97324"/>
    <w:p w14:paraId="4E6F1CF1" w14:textId="77777777" w:rsidR="00C97324" w:rsidRDefault="00000000">
      <w:r>
        <w:rPr>
          <w:b/>
        </w:rPr>
        <w:t>Log Structure:</w:t>
      </w:r>
    </w:p>
    <w:p w14:paraId="17B63440" w14:textId="77777777" w:rsidR="00C97324" w:rsidRDefault="00000000">
      <w:pPr>
        <w:pStyle w:val="CustomCode"/>
      </w:pPr>
      <w:r>
        <w:t>{</w:t>
      </w:r>
    </w:p>
    <w:p w14:paraId="43FF47E7" w14:textId="77777777" w:rsidR="00C97324" w:rsidRDefault="00000000">
      <w:pPr>
        <w:pStyle w:val="CustomCode"/>
      </w:pPr>
      <w:r>
        <w:t xml:space="preserve">  "timestamp": "2024-12-02T10:30:00Z",</w:t>
      </w:r>
    </w:p>
    <w:p w14:paraId="33763BCA" w14:textId="77777777" w:rsidR="00C97324" w:rsidRDefault="00000000">
      <w:pPr>
        <w:pStyle w:val="CustomCode"/>
      </w:pPr>
      <w:r>
        <w:t xml:space="preserve">  "event_type": "FAILED_LOGIN",</w:t>
      </w:r>
    </w:p>
    <w:p w14:paraId="59E08A2D" w14:textId="77777777" w:rsidR="00C97324" w:rsidRDefault="00000000">
      <w:pPr>
        <w:pStyle w:val="CustomCode"/>
      </w:pPr>
      <w:r>
        <w:t xml:space="preserve">  "user_id": "uuid",</w:t>
      </w:r>
    </w:p>
    <w:p w14:paraId="1621B95E" w14:textId="77777777" w:rsidR="00C97324" w:rsidRDefault="00000000">
      <w:pPr>
        <w:pStyle w:val="CustomCode"/>
      </w:pPr>
      <w:r>
        <w:t xml:space="preserve">  "ip_address": "192.168.1.100",</w:t>
      </w:r>
    </w:p>
    <w:p w14:paraId="26D0F689" w14:textId="77777777" w:rsidR="00C97324" w:rsidRDefault="00000000">
      <w:pPr>
        <w:pStyle w:val="CustomCode"/>
      </w:pPr>
      <w:r>
        <w:t xml:space="preserve">  "user_agent": "Mozilla/5.0...",</w:t>
      </w:r>
    </w:p>
    <w:p w14:paraId="398E9FC4" w14:textId="77777777" w:rsidR="00C97324" w:rsidRDefault="00000000">
      <w:pPr>
        <w:pStyle w:val="CustomCode"/>
      </w:pPr>
      <w:r>
        <w:t xml:space="preserve">  "details": {</w:t>
      </w:r>
    </w:p>
    <w:p w14:paraId="2F93EC4F" w14:textId="77777777" w:rsidR="00C97324" w:rsidRDefault="00000000">
      <w:pPr>
        <w:pStyle w:val="CustomCode"/>
      </w:pPr>
      <w:r>
        <w:t xml:space="preserve">    "email": "user@example.com",</w:t>
      </w:r>
    </w:p>
    <w:p w14:paraId="58DD5ED3" w14:textId="77777777" w:rsidR="00C97324" w:rsidRDefault="00000000">
      <w:pPr>
        <w:pStyle w:val="CustomCode"/>
      </w:pPr>
      <w:r>
        <w:t xml:space="preserve">    "failure_reason": "invalid_password",</w:t>
      </w:r>
    </w:p>
    <w:p w14:paraId="3F8BB379" w14:textId="77777777" w:rsidR="00C97324" w:rsidRDefault="00000000">
      <w:pPr>
        <w:pStyle w:val="CustomCode"/>
      </w:pPr>
      <w:r>
        <w:t xml:space="preserve">    "attempt_count": 3</w:t>
      </w:r>
    </w:p>
    <w:p w14:paraId="6D70F53B" w14:textId="77777777" w:rsidR="00C97324" w:rsidRDefault="00000000">
      <w:pPr>
        <w:pStyle w:val="CustomCode"/>
      </w:pPr>
      <w:r>
        <w:t xml:space="preserve">  }</w:t>
      </w:r>
    </w:p>
    <w:p w14:paraId="217CD531" w14:textId="77777777" w:rsidR="00C97324" w:rsidRDefault="00000000">
      <w:pPr>
        <w:pStyle w:val="CustomCode"/>
      </w:pPr>
      <w:r>
        <w:t>}</w:t>
      </w:r>
    </w:p>
    <w:p w14:paraId="4D0B7CE9" w14:textId="77777777" w:rsidR="00C97324" w:rsidRDefault="00C97324"/>
    <w:p w14:paraId="4CC3D4C1" w14:textId="77777777" w:rsidR="00C97324" w:rsidRDefault="00000000">
      <w:pPr>
        <w:pStyle w:val="CustomH2"/>
      </w:pPr>
      <w:r>
        <w:t>5.2 Real-Time Threat Detection</w:t>
      </w:r>
    </w:p>
    <w:p w14:paraId="0FC5CF5A" w14:textId="77777777" w:rsidR="00C97324" w:rsidRDefault="00C97324"/>
    <w:p w14:paraId="32B05E01" w14:textId="77777777" w:rsidR="00C97324" w:rsidRDefault="00000000">
      <w:r>
        <w:rPr>
          <w:b/>
        </w:rPr>
        <w:t>Suspicious Activity Detection:</w:t>
      </w:r>
    </w:p>
    <w:p w14:paraId="33130995" w14:textId="77777777" w:rsidR="00C97324" w:rsidRDefault="00000000">
      <w:pPr>
        <w:pStyle w:val="ListBullet"/>
      </w:pPr>
      <w:r>
        <w:t>Multiple failed login attempts</w:t>
      </w:r>
    </w:p>
    <w:p w14:paraId="7C635BF6" w14:textId="77777777" w:rsidR="00C97324" w:rsidRDefault="00000000">
      <w:pPr>
        <w:pStyle w:val="ListBullet"/>
      </w:pPr>
      <w:r>
        <w:t>Unusual data access patterns</w:t>
      </w:r>
    </w:p>
    <w:p w14:paraId="0ACBED79" w14:textId="77777777" w:rsidR="00C97324" w:rsidRDefault="00000000">
      <w:pPr>
        <w:pStyle w:val="ListBullet"/>
      </w:pPr>
      <w:r>
        <w:t>Rapid API requests</w:t>
      </w:r>
    </w:p>
    <w:p w14:paraId="4C61ED3C" w14:textId="77777777" w:rsidR="00C97324" w:rsidRDefault="00000000">
      <w:pPr>
        <w:pStyle w:val="ListBullet"/>
      </w:pPr>
      <w:r>
        <w:t>Geographic anomalies</w:t>
      </w:r>
    </w:p>
    <w:p w14:paraId="63D6EC10" w14:textId="77777777" w:rsidR="00C97324" w:rsidRDefault="00000000">
      <w:pPr>
        <w:pStyle w:val="ListBullet"/>
      </w:pPr>
      <w:r>
        <w:t>Time-based access anomalies</w:t>
      </w:r>
    </w:p>
    <w:p w14:paraId="472B16C7" w14:textId="77777777" w:rsidR="00C97324" w:rsidRDefault="00000000">
      <w:pPr>
        <w:pStyle w:val="ListBullet"/>
      </w:pPr>
      <w:r>
        <w:t>Cross-organization data access</w:t>
      </w:r>
    </w:p>
    <w:p w14:paraId="5B159886" w14:textId="77777777" w:rsidR="00C97324" w:rsidRDefault="00C97324"/>
    <w:p w14:paraId="66892A6A" w14:textId="77777777" w:rsidR="00C97324" w:rsidRDefault="00000000">
      <w:r>
        <w:rPr>
          <w:b/>
        </w:rPr>
        <w:t>Automated Response:</w:t>
      </w:r>
    </w:p>
    <w:p w14:paraId="372D0744" w14:textId="77777777" w:rsidR="00C97324" w:rsidRDefault="00000000">
      <w:pPr>
        <w:pStyle w:val="ListBullet"/>
      </w:pPr>
      <w:r>
        <w:t>Account lockout</w:t>
      </w:r>
    </w:p>
    <w:p w14:paraId="557C7E9D" w14:textId="77777777" w:rsidR="00C97324" w:rsidRDefault="00000000">
      <w:pPr>
        <w:pStyle w:val="ListBullet"/>
      </w:pPr>
      <w:r>
        <w:t>IP blocking</w:t>
      </w:r>
    </w:p>
    <w:p w14:paraId="24122EBE" w14:textId="77777777" w:rsidR="00C97324" w:rsidRDefault="00000000">
      <w:pPr>
        <w:pStyle w:val="ListBullet"/>
      </w:pPr>
      <w:r>
        <w:t>Rate limiting escalation</w:t>
      </w:r>
    </w:p>
    <w:p w14:paraId="68980377" w14:textId="77777777" w:rsidR="00C97324" w:rsidRDefault="00000000">
      <w:pPr>
        <w:pStyle w:val="ListBullet"/>
      </w:pPr>
      <w:r>
        <w:lastRenderedPageBreak/>
        <w:t>Security team alerts</w:t>
      </w:r>
    </w:p>
    <w:p w14:paraId="2AC9E145" w14:textId="77777777" w:rsidR="00C97324" w:rsidRDefault="00C97324"/>
    <w:p w14:paraId="1DD3E345" w14:textId="77777777" w:rsidR="00C97324" w:rsidRDefault="00000000">
      <w:pPr>
        <w:pStyle w:val="CustomH2"/>
      </w:pPr>
      <w:r>
        <w:t>5.3 Security Metrics &amp; KPIs</w:t>
      </w:r>
    </w:p>
    <w:p w14:paraId="64C28151" w14:textId="77777777" w:rsidR="00C97324" w:rsidRDefault="00C97324"/>
    <w:p w14:paraId="14E7E38F" w14:textId="77777777" w:rsidR="00C97324" w:rsidRDefault="00000000">
      <w:r>
        <w:rPr>
          <w:b/>
        </w:rPr>
        <w:t>Monitored Metrics:</w:t>
      </w:r>
    </w:p>
    <w:p w14:paraId="1F11A457" w14:textId="77777777" w:rsidR="00C97324" w:rsidRDefault="00000000">
      <w:pPr>
        <w:pStyle w:val="ListBullet"/>
      </w:pPr>
      <w:r>
        <w:t>Failed authentication attempts</w:t>
      </w:r>
    </w:p>
    <w:p w14:paraId="02DA6AB6" w14:textId="77777777" w:rsidR="00C97324" w:rsidRDefault="00000000">
      <w:pPr>
        <w:pStyle w:val="ListBullet"/>
      </w:pPr>
      <w:r>
        <w:t>Security event frequency</w:t>
      </w:r>
    </w:p>
    <w:p w14:paraId="103C7813" w14:textId="77777777" w:rsidR="00C97324" w:rsidRDefault="00000000">
      <w:pPr>
        <w:pStyle w:val="ListBullet"/>
      </w:pPr>
      <w:r>
        <w:t>Response time to security incidents</w:t>
      </w:r>
    </w:p>
    <w:p w14:paraId="7AD72DF8" w14:textId="77777777" w:rsidR="00C97324" w:rsidRDefault="00000000">
      <w:pPr>
        <w:pStyle w:val="ListBullet"/>
      </w:pPr>
      <w:r>
        <w:t>User security compliance rates</w:t>
      </w:r>
    </w:p>
    <w:p w14:paraId="2C0B755C" w14:textId="77777777" w:rsidR="00C97324" w:rsidRDefault="00000000">
      <w:pPr>
        <w:pStyle w:val="ListBullet"/>
      </w:pPr>
      <w:r>
        <w:t>Vulnerability detection and remediation time</w:t>
      </w:r>
    </w:p>
    <w:p w14:paraId="4EA22469" w14:textId="77777777" w:rsidR="00C97324" w:rsidRDefault="00C97324"/>
    <w:p w14:paraId="3D5BAFC1" w14:textId="77777777" w:rsidR="00C97324" w:rsidRDefault="00000000">
      <w:r>
        <w:t>__________________________________________________</w:t>
      </w:r>
    </w:p>
    <w:p w14:paraId="01725044" w14:textId="77777777" w:rsidR="00C97324" w:rsidRDefault="00C97324"/>
    <w:p w14:paraId="197DE951" w14:textId="77777777" w:rsidR="00C97324" w:rsidRDefault="00000000">
      <w:pPr>
        <w:pStyle w:val="CustomH1"/>
      </w:pPr>
      <w:r>
        <w:t>6. API Security</w:t>
      </w:r>
    </w:p>
    <w:p w14:paraId="0E6C8D24" w14:textId="77777777" w:rsidR="00C97324" w:rsidRDefault="00C97324"/>
    <w:p w14:paraId="756F4C58" w14:textId="77777777" w:rsidR="00C97324" w:rsidRDefault="00000000">
      <w:pPr>
        <w:pStyle w:val="CustomH2"/>
      </w:pPr>
      <w:r>
        <w:t>6.1 Rate Limiting</w:t>
      </w:r>
    </w:p>
    <w:p w14:paraId="49D0BF3F" w14:textId="77777777" w:rsidR="00C97324" w:rsidRDefault="00C97324"/>
    <w:p w14:paraId="6845ABED" w14:textId="77777777" w:rsidR="00C97324" w:rsidRDefault="00000000">
      <w:r>
        <w:rPr>
          <w:b/>
        </w:rPr>
        <w:t>Rate Limiting Policies:</w:t>
      </w:r>
    </w:p>
    <w:p w14:paraId="53E18D58" w14:textId="77777777" w:rsidR="00C97324" w:rsidRDefault="00000000">
      <w:pPr>
        <w:pStyle w:val="CustomCode"/>
      </w:pPr>
      <w:r>
        <w:t>// Authentication endpoints</w:t>
      </w:r>
    </w:p>
    <w:p w14:paraId="0EF8588A" w14:textId="77777777" w:rsidR="00C97324" w:rsidRDefault="00000000">
      <w:pPr>
        <w:pStyle w:val="CustomCode"/>
      </w:pPr>
      <w:r>
        <w:t>authLimiter: {</w:t>
      </w:r>
    </w:p>
    <w:p w14:paraId="68696B5D" w14:textId="77777777" w:rsidR="00C97324" w:rsidRDefault="00000000">
      <w:pPr>
        <w:pStyle w:val="CustomCode"/>
      </w:pPr>
      <w:r>
        <w:t xml:space="preserve">  windowMs: 15 * 60 * 1000, // 15 minutes</w:t>
      </w:r>
    </w:p>
    <w:p w14:paraId="2F48C8B2" w14:textId="77777777" w:rsidR="00C97324" w:rsidRDefault="00000000">
      <w:pPr>
        <w:pStyle w:val="CustomCode"/>
      </w:pPr>
      <w:r>
        <w:t xml:space="preserve">  max: 5, // 5 attempts per window</w:t>
      </w:r>
    </w:p>
    <w:p w14:paraId="16481C73" w14:textId="77777777" w:rsidR="00C97324" w:rsidRDefault="00000000">
      <w:pPr>
        <w:pStyle w:val="CustomCode"/>
      </w:pPr>
      <w:r>
        <w:t xml:space="preserve">  skipSuccessfulRequests: true</w:t>
      </w:r>
    </w:p>
    <w:p w14:paraId="67781BB3" w14:textId="77777777" w:rsidR="00C97324" w:rsidRDefault="00000000">
      <w:pPr>
        <w:pStyle w:val="CustomCode"/>
      </w:pPr>
      <w:r>
        <w:t>}</w:t>
      </w:r>
    </w:p>
    <w:p w14:paraId="05CB9D83" w14:textId="77777777" w:rsidR="00C97324" w:rsidRDefault="00C97324">
      <w:pPr>
        <w:pStyle w:val="CustomCode"/>
      </w:pPr>
    </w:p>
    <w:p w14:paraId="6F666B40" w14:textId="77777777" w:rsidR="00C97324" w:rsidRDefault="00000000">
      <w:pPr>
        <w:pStyle w:val="CustomCode"/>
      </w:pPr>
      <w:r>
        <w:t>// General API endpoints</w:t>
      </w:r>
    </w:p>
    <w:p w14:paraId="472D6D16" w14:textId="77777777" w:rsidR="00C97324" w:rsidRDefault="00000000">
      <w:pPr>
        <w:pStyle w:val="CustomCode"/>
      </w:pPr>
      <w:r>
        <w:t>apiLimiter: {</w:t>
      </w:r>
    </w:p>
    <w:p w14:paraId="34BEC1FB" w14:textId="77777777" w:rsidR="00C97324" w:rsidRDefault="00000000">
      <w:pPr>
        <w:pStyle w:val="CustomCode"/>
      </w:pPr>
      <w:r>
        <w:t xml:space="preserve">  windowMs: 15 * 60 * 1000, // 15 minutes</w:t>
      </w:r>
    </w:p>
    <w:p w14:paraId="15247D9F" w14:textId="77777777" w:rsidR="00C97324" w:rsidRDefault="00000000">
      <w:pPr>
        <w:pStyle w:val="CustomCode"/>
      </w:pPr>
      <w:r>
        <w:t xml:space="preserve">  max: 100, // 100 requests per window</w:t>
      </w:r>
    </w:p>
    <w:p w14:paraId="33F40285" w14:textId="77777777" w:rsidR="00C97324" w:rsidRDefault="00000000">
      <w:pPr>
        <w:pStyle w:val="CustomCode"/>
      </w:pPr>
      <w:r>
        <w:t xml:space="preserve">  skipSuccessfulRequests: false</w:t>
      </w:r>
    </w:p>
    <w:p w14:paraId="33118647" w14:textId="77777777" w:rsidR="00C97324" w:rsidRDefault="00000000">
      <w:pPr>
        <w:pStyle w:val="CustomCode"/>
      </w:pPr>
      <w:r>
        <w:lastRenderedPageBreak/>
        <w:t>}</w:t>
      </w:r>
    </w:p>
    <w:p w14:paraId="42592317" w14:textId="77777777" w:rsidR="00C97324" w:rsidRDefault="00C97324"/>
    <w:p w14:paraId="70A40644" w14:textId="77777777" w:rsidR="00C97324" w:rsidRDefault="00000000">
      <w:pPr>
        <w:pStyle w:val="CustomH2"/>
      </w:pPr>
      <w:r>
        <w:t>6.2 API Key Management</w:t>
      </w:r>
    </w:p>
    <w:p w14:paraId="5F914188" w14:textId="77777777" w:rsidR="00C97324" w:rsidRDefault="00C97324"/>
    <w:p w14:paraId="628BEEB9" w14:textId="77777777" w:rsidR="00C97324" w:rsidRDefault="00000000">
      <w:r>
        <w:rPr>
          <w:b/>
        </w:rPr>
        <w:t>API Key Security:</w:t>
      </w:r>
    </w:p>
    <w:p w14:paraId="2D5213C3" w14:textId="77777777" w:rsidR="00C97324" w:rsidRDefault="00000000">
      <w:pPr>
        <w:pStyle w:val="ListBullet"/>
      </w:pPr>
      <w:r>
        <w:t>256-bit random key generation</w:t>
      </w:r>
    </w:p>
    <w:p w14:paraId="40CCF08A" w14:textId="77777777" w:rsidR="00C97324" w:rsidRDefault="00000000">
      <w:pPr>
        <w:pStyle w:val="ListBullet"/>
      </w:pPr>
      <w:r>
        <w:t>Scoped permissions</w:t>
      </w:r>
    </w:p>
    <w:p w14:paraId="1134A9AA" w14:textId="77777777" w:rsidR="00C97324" w:rsidRDefault="00000000">
      <w:pPr>
        <w:pStyle w:val="ListBullet"/>
      </w:pPr>
      <w:r>
        <w:t>Expiration dates</w:t>
      </w:r>
    </w:p>
    <w:p w14:paraId="2C5D95D5" w14:textId="77777777" w:rsidR="00C97324" w:rsidRDefault="00000000">
      <w:pPr>
        <w:pStyle w:val="ListBullet"/>
      </w:pPr>
      <w:r>
        <w:t>Usage tracking</w:t>
      </w:r>
    </w:p>
    <w:p w14:paraId="1D49D343" w14:textId="77777777" w:rsidR="00C97324" w:rsidRDefault="00000000">
      <w:pPr>
        <w:pStyle w:val="ListBullet"/>
      </w:pPr>
      <w:r>
        <w:t>Revocation capabilities</w:t>
      </w:r>
    </w:p>
    <w:p w14:paraId="343A84BC" w14:textId="77777777" w:rsidR="00C97324" w:rsidRDefault="00C97324"/>
    <w:p w14:paraId="44030081" w14:textId="77777777" w:rsidR="00C97324" w:rsidRDefault="00000000">
      <w:pPr>
        <w:pStyle w:val="CustomH2"/>
      </w:pPr>
      <w:r>
        <w:t>6.3 Request Validation</w:t>
      </w:r>
    </w:p>
    <w:p w14:paraId="42373765" w14:textId="77777777" w:rsidR="00C97324" w:rsidRDefault="00C97324"/>
    <w:p w14:paraId="5B54F20F" w14:textId="77777777" w:rsidR="00C97324" w:rsidRDefault="00000000">
      <w:r>
        <w:rPr>
          <w:b/>
        </w:rPr>
        <w:t>Security Middleware Stack:</w:t>
      </w:r>
    </w:p>
    <w:p w14:paraId="64D71784" w14:textId="77777777" w:rsidR="00C97324" w:rsidRDefault="00000000">
      <w:pPr>
        <w:pStyle w:val="ListNumber"/>
      </w:pPr>
      <w:r>
        <w:t>Security context addition</w:t>
      </w:r>
    </w:p>
    <w:p w14:paraId="2AAE1CA3" w14:textId="77777777" w:rsidR="00C97324" w:rsidRDefault="00000000">
      <w:pPr>
        <w:pStyle w:val="ListNumber"/>
      </w:pPr>
      <w:r>
        <w:t>SQL injection prevention</w:t>
      </w:r>
    </w:p>
    <w:p w14:paraId="748D7274" w14:textId="77777777" w:rsidR="00C97324" w:rsidRDefault="00000000">
      <w:pPr>
        <w:pStyle w:val="ListNumber"/>
      </w:pPr>
      <w:r>
        <w:t>XSS protection</w:t>
      </w:r>
    </w:p>
    <w:p w14:paraId="716CB2CA" w14:textId="77777777" w:rsidR="00C97324" w:rsidRDefault="00000000">
      <w:pPr>
        <w:pStyle w:val="ListNumber"/>
      </w:pPr>
      <w:r>
        <w:t>Parameter pollution prevention</w:t>
      </w:r>
    </w:p>
    <w:p w14:paraId="7213E9BD" w14:textId="77777777" w:rsidR="00C97324" w:rsidRDefault="00000000">
      <w:pPr>
        <w:pStyle w:val="ListNumber"/>
      </w:pPr>
      <w:r>
        <w:t>Suspicious behavior detection</w:t>
      </w:r>
    </w:p>
    <w:p w14:paraId="00FAE955" w14:textId="77777777" w:rsidR="00C97324" w:rsidRDefault="00000000">
      <w:pPr>
        <w:pStyle w:val="ListNumber"/>
      </w:pPr>
      <w:r>
        <w:t>Origin verification</w:t>
      </w:r>
    </w:p>
    <w:p w14:paraId="34D6041F" w14:textId="77777777" w:rsidR="00C97324" w:rsidRDefault="00C97324"/>
    <w:p w14:paraId="1168F37B" w14:textId="77777777" w:rsidR="00C97324" w:rsidRDefault="00000000">
      <w:r>
        <w:t>__________________________________________________</w:t>
      </w:r>
    </w:p>
    <w:p w14:paraId="025168FA" w14:textId="77777777" w:rsidR="00C97324" w:rsidRDefault="00C97324"/>
    <w:p w14:paraId="0834EBE5" w14:textId="77777777" w:rsidR="00C97324" w:rsidRDefault="00000000">
      <w:pPr>
        <w:pStyle w:val="CustomH1"/>
      </w:pPr>
      <w:r>
        <w:t>7. Infrastructure Security</w:t>
      </w:r>
    </w:p>
    <w:p w14:paraId="714A5A57" w14:textId="77777777" w:rsidR="00C97324" w:rsidRDefault="00C97324"/>
    <w:p w14:paraId="4C789FE3" w14:textId="77777777" w:rsidR="00C97324" w:rsidRDefault="00000000">
      <w:pPr>
        <w:pStyle w:val="CustomH2"/>
      </w:pPr>
      <w:r>
        <w:t>7.1 Cloud Security (Render.com)</w:t>
      </w:r>
    </w:p>
    <w:p w14:paraId="4A9AA9FF" w14:textId="77777777" w:rsidR="00C97324" w:rsidRDefault="00C97324"/>
    <w:p w14:paraId="2A787002" w14:textId="77777777" w:rsidR="00C97324" w:rsidRDefault="00000000">
      <w:r>
        <w:rPr>
          <w:b/>
        </w:rPr>
        <w:t>Platform Security Features:</w:t>
      </w:r>
    </w:p>
    <w:p w14:paraId="696DC46E" w14:textId="77777777" w:rsidR="00C97324" w:rsidRDefault="00000000">
      <w:pPr>
        <w:pStyle w:val="ListBullet"/>
      </w:pPr>
      <w:r>
        <w:t>SOC 2 Type II compliant hosting</w:t>
      </w:r>
    </w:p>
    <w:p w14:paraId="3315A9A5" w14:textId="77777777" w:rsidR="00C97324" w:rsidRDefault="00000000">
      <w:pPr>
        <w:pStyle w:val="ListBullet"/>
      </w:pPr>
      <w:r>
        <w:t>Automatic security updates</w:t>
      </w:r>
    </w:p>
    <w:p w14:paraId="6119F82E" w14:textId="77777777" w:rsidR="00C97324" w:rsidRDefault="00000000">
      <w:pPr>
        <w:pStyle w:val="ListBullet"/>
      </w:pPr>
      <w:r>
        <w:lastRenderedPageBreak/>
        <w:t>Network isolation</w:t>
      </w:r>
    </w:p>
    <w:p w14:paraId="3C52E35D" w14:textId="77777777" w:rsidR="00C97324" w:rsidRDefault="00000000">
      <w:pPr>
        <w:pStyle w:val="ListBullet"/>
      </w:pPr>
      <w:r>
        <w:t>DDoS protection</w:t>
      </w:r>
    </w:p>
    <w:p w14:paraId="52E93AC7" w14:textId="77777777" w:rsidR="00C97324" w:rsidRDefault="00000000">
      <w:pPr>
        <w:pStyle w:val="ListBullet"/>
      </w:pPr>
      <w:r>
        <w:t>Backup encryption</w:t>
      </w:r>
    </w:p>
    <w:p w14:paraId="5880D5E2" w14:textId="77777777" w:rsidR="00C97324" w:rsidRDefault="00000000">
      <w:pPr>
        <w:pStyle w:val="ListBullet"/>
      </w:pPr>
      <w:r>
        <w:t>Geographic redundancy</w:t>
      </w:r>
    </w:p>
    <w:p w14:paraId="619A2706" w14:textId="77777777" w:rsidR="00C97324" w:rsidRDefault="00C97324"/>
    <w:p w14:paraId="71D80EE8" w14:textId="77777777" w:rsidR="00C97324" w:rsidRDefault="00000000">
      <w:pPr>
        <w:pStyle w:val="CustomH2"/>
      </w:pPr>
      <w:r>
        <w:t>7.2 Container Security</w:t>
      </w:r>
    </w:p>
    <w:p w14:paraId="08C0D28B" w14:textId="77777777" w:rsidR="00C97324" w:rsidRDefault="00C97324"/>
    <w:p w14:paraId="6859E680" w14:textId="77777777" w:rsidR="00C97324" w:rsidRDefault="00000000">
      <w:r>
        <w:rPr>
          <w:b/>
        </w:rPr>
        <w:t>Security Measures:</w:t>
      </w:r>
    </w:p>
    <w:p w14:paraId="5BECABB1" w14:textId="77777777" w:rsidR="00C97324" w:rsidRDefault="00000000">
      <w:pPr>
        <w:pStyle w:val="ListBullet"/>
      </w:pPr>
      <w:r>
        <w:t>Minimal base images</w:t>
      </w:r>
    </w:p>
    <w:p w14:paraId="2183946C" w14:textId="77777777" w:rsidR="00C97324" w:rsidRDefault="00000000">
      <w:pPr>
        <w:pStyle w:val="ListBullet"/>
      </w:pPr>
      <w:r>
        <w:t>Regular vulnerability scanning</w:t>
      </w:r>
    </w:p>
    <w:p w14:paraId="4FE1B505" w14:textId="77777777" w:rsidR="00C97324" w:rsidRDefault="00000000">
      <w:pPr>
        <w:pStyle w:val="ListBullet"/>
      </w:pPr>
      <w:r>
        <w:t>Secret management</w:t>
      </w:r>
    </w:p>
    <w:p w14:paraId="20EA6D17" w14:textId="77777777" w:rsidR="00C97324" w:rsidRDefault="00000000">
      <w:pPr>
        <w:pStyle w:val="ListBullet"/>
      </w:pPr>
      <w:r>
        <w:t>Resource limitations</w:t>
      </w:r>
    </w:p>
    <w:p w14:paraId="5C67D0E3" w14:textId="77777777" w:rsidR="00C97324" w:rsidRDefault="00000000">
      <w:pPr>
        <w:pStyle w:val="ListBullet"/>
      </w:pPr>
      <w:r>
        <w:t>Network segmentation</w:t>
      </w:r>
    </w:p>
    <w:p w14:paraId="15C583E3" w14:textId="77777777" w:rsidR="00C97324" w:rsidRDefault="00C97324"/>
    <w:p w14:paraId="556152C3" w14:textId="77777777" w:rsidR="00C97324" w:rsidRDefault="00000000">
      <w:pPr>
        <w:pStyle w:val="CustomH2"/>
      </w:pPr>
      <w:r>
        <w:t>7.3 Network Security</w:t>
      </w:r>
    </w:p>
    <w:p w14:paraId="11B0DEA1" w14:textId="77777777" w:rsidR="00C97324" w:rsidRDefault="00C97324"/>
    <w:p w14:paraId="49598D85" w14:textId="77777777" w:rsidR="00C97324" w:rsidRDefault="00000000">
      <w:r>
        <w:rPr>
          <w:b/>
        </w:rPr>
        <w:t>Network Protection:</w:t>
      </w:r>
    </w:p>
    <w:p w14:paraId="0B9708A7" w14:textId="77777777" w:rsidR="00C97324" w:rsidRDefault="00000000">
      <w:pPr>
        <w:pStyle w:val="ListBullet"/>
      </w:pPr>
      <w:r>
        <w:t>HTTPS enforcement</w:t>
      </w:r>
    </w:p>
    <w:p w14:paraId="3C33A045" w14:textId="77777777" w:rsidR="00C97324" w:rsidRDefault="00000000">
      <w:pPr>
        <w:pStyle w:val="ListBullet"/>
      </w:pPr>
      <w:r>
        <w:t>TLS termination</w:t>
      </w:r>
    </w:p>
    <w:p w14:paraId="23985A59" w14:textId="77777777" w:rsidR="00C97324" w:rsidRDefault="00000000">
      <w:pPr>
        <w:pStyle w:val="ListBullet"/>
      </w:pPr>
      <w:r>
        <w:t>Network segmentation</w:t>
      </w:r>
    </w:p>
    <w:p w14:paraId="26CED5A9" w14:textId="77777777" w:rsidR="00C97324" w:rsidRDefault="00000000">
      <w:pPr>
        <w:pStyle w:val="ListBullet"/>
      </w:pPr>
      <w:r>
        <w:t>Firewall rules</w:t>
      </w:r>
    </w:p>
    <w:p w14:paraId="67E77940" w14:textId="77777777" w:rsidR="00C97324" w:rsidRDefault="00000000">
      <w:pPr>
        <w:pStyle w:val="ListBullet"/>
      </w:pPr>
      <w:r>
        <w:t>VPN access for administration</w:t>
      </w:r>
    </w:p>
    <w:p w14:paraId="362389AE" w14:textId="77777777" w:rsidR="00C97324" w:rsidRDefault="00C97324"/>
    <w:p w14:paraId="0C65B49A" w14:textId="77777777" w:rsidR="00C97324" w:rsidRDefault="00000000">
      <w:r>
        <w:t>__________________________________________________</w:t>
      </w:r>
    </w:p>
    <w:p w14:paraId="34CE2A00" w14:textId="77777777" w:rsidR="00C97324" w:rsidRDefault="00C97324"/>
    <w:p w14:paraId="642E025D" w14:textId="77777777" w:rsidR="00C97324" w:rsidRDefault="00000000">
      <w:pPr>
        <w:pStyle w:val="CustomH1"/>
      </w:pPr>
      <w:r>
        <w:t>8. Compliance &amp; Governance</w:t>
      </w:r>
    </w:p>
    <w:p w14:paraId="541D84BF" w14:textId="77777777" w:rsidR="00C97324" w:rsidRDefault="00C97324"/>
    <w:p w14:paraId="0B7A80DC" w14:textId="77777777" w:rsidR="00C97324" w:rsidRDefault="00000000">
      <w:pPr>
        <w:pStyle w:val="CustomH2"/>
      </w:pPr>
      <w:r>
        <w:t>8.1 Regulatory Compliance</w:t>
      </w:r>
    </w:p>
    <w:p w14:paraId="75AE39DB" w14:textId="77777777" w:rsidR="00C97324" w:rsidRDefault="00C97324"/>
    <w:p w14:paraId="37EE80C4" w14:textId="77777777" w:rsidR="00C97324" w:rsidRDefault="00000000">
      <w:r>
        <w:rPr>
          <w:b/>
        </w:rPr>
        <w:t>Standards Addressed:</w:t>
      </w:r>
    </w:p>
    <w:p w14:paraId="53CEC2EF" w14:textId="77777777" w:rsidR="00C97324" w:rsidRDefault="00000000">
      <w:r>
        <w:lastRenderedPageBreak/>
        <w:t xml:space="preserve">- </w:t>
      </w:r>
      <w:r>
        <w:rPr>
          <w:b/>
        </w:rPr>
        <w:t>SOC 2 Type II</w:t>
      </w:r>
      <w:r>
        <w:t>: Security, availability, processing integrity</w:t>
      </w:r>
    </w:p>
    <w:p w14:paraId="3E191B99" w14:textId="77777777" w:rsidR="00C97324" w:rsidRDefault="00000000">
      <w:r>
        <w:t xml:space="preserve">- </w:t>
      </w:r>
      <w:r>
        <w:rPr>
          <w:b/>
        </w:rPr>
        <w:t>GDPR</w:t>
      </w:r>
      <w:r>
        <w:t>: Data protection and privacy rights</w:t>
      </w:r>
    </w:p>
    <w:p w14:paraId="64448F14" w14:textId="77777777" w:rsidR="00C97324" w:rsidRDefault="00000000">
      <w:r>
        <w:t xml:space="preserve">- </w:t>
      </w:r>
      <w:r>
        <w:rPr>
          <w:b/>
        </w:rPr>
        <w:t>ISO 27001</w:t>
      </w:r>
      <w:r>
        <w:t>: Information security management</w:t>
      </w:r>
    </w:p>
    <w:p w14:paraId="3531CB95" w14:textId="77777777" w:rsidR="00C97324" w:rsidRDefault="00000000">
      <w:r>
        <w:t xml:space="preserve">- </w:t>
      </w:r>
      <w:r>
        <w:rPr>
          <w:b/>
        </w:rPr>
        <w:t>NIST Cybersecurity Framework</w:t>
      </w:r>
      <w:r>
        <w:t>: Identify, protect, detect, respond, recover</w:t>
      </w:r>
    </w:p>
    <w:p w14:paraId="525BDA63" w14:textId="77777777" w:rsidR="00C97324" w:rsidRDefault="00C97324"/>
    <w:p w14:paraId="28D5D7D7" w14:textId="77777777" w:rsidR="00C97324" w:rsidRDefault="00000000">
      <w:pPr>
        <w:pStyle w:val="CustomH2"/>
      </w:pPr>
      <w:r>
        <w:t>8.2 Data Governance</w:t>
      </w:r>
    </w:p>
    <w:p w14:paraId="2EC61EB6" w14:textId="77777777" w:rsidR="00C97324" w:rsidRDefault="00C97324"/>
    <w:p w14:paraId="0194EA29" w14:textId="77777777" w:rsidR="00C97324" w:rsidRDefault="00000000">
      <w:r>
        <w:rPr>
          <w:b/>
        </w:rPr>
        <w:t>Data Classification:</w:t>
      </w:r>
    </w:p>
    <w:p w14:paraId="48E7E9A8" w14:textId="77777777" w:rsidR="00C97324" w:rsidRDefault="00000000">
      <w:r>
        <w:t xml:space="preserve">- </w:t>
      </w:r>
      <w:r>
        <w:rPr>
          <w:b/>
        </w:rPr>
        <w:t>Public</w:t>
      </w:r>
      <w:r>
        <w:t>: Marketing materials, general documentation</w:t>
      </w:r>
    </w:p>
    <w:p w14:paraId="03FBA5CE" w14:textId="77777777" w:rsidR="00C97324" w:rsidRDefault="00000000">
      <w:r>
        <w:t xml:space="preserve">- </w:t>
      </w:r>
      <w:r>
        <w:rPr>
          <w:b/>
        </w:rPr>
        <w:t>Internal</w:t>
      </w:r>
      <w:r>
        <w:t>: User guides, training materials</w:t>
      </w:r>
    </w:p>
    <w:p w14:paraId="6814919F" w14:textId="77777777" w:rsidR="00C97324" w:rsidRDefault="00000000">
      <w:r>
        <w:t xml:space="preserve">- </w:t>
      </w:r>
      <w:r>
        <w:rPr>
          <w:b/>
        </w:rPr>
        <w:t>Confidential</w:t>
      </w:r>
      <w:r>
        <w:t>: Assessment data, user information</w:t>
      </w:r>
    </w:p>
    <w:p w14:paraId="78236D08" w14:textId="77777777" w:rsidR="00C97324" w:rsidRDefault="00000000">
      <w:r>
        <w:t xml:space="preserve">- </w:t>
      </w:r>
      <w:r>
        <w:rPr>
          <w:b/>
        </w:rPr>
        <w:t>Restricted</w:t>
      </w:r>
      <w:r>
        <w:t>: Security configurations, encryption keys</w:t>
      </w:r>
    </w:p>
    <w:p w14:paraId="021AB7CF" w14:textId="77777777" w:rsidR="00C97324" w:rsidRDefault="00C97324"/>
    <w:p w14:paraId="560A22E4" w14:textId="77777777" w:rsidR="00C97324" w:rsidRDefault="00000000">
      <w:r>
        <w:rPr>
          <w:b/>
        </w:rPr>
        <w:t>Data Retention Policies:</w:t>
      </w:r>
    </w:p>
    <w:p w14:paraId="5DE9627D" w14:textId="77777777" w:rsidR="00C97324" w:rsidRDefault="00000000">
      <w:pPr>
        <w:pStyle w:val="ListBullet"/>
      </w:pPr>
      <w:r>
        <w:t>User data: Retained per legal requirements</w:t>
      </w:r>
    </w:p>
    <w:p w14:paraId="5D744833" w14:textId="77777777" w:rsidR="00C97324" w:rsidRDefault="00000000">
      <w:pPr>
        <w:pStyle w:val="ListBullet"/>
      </w:pPr>
      <w:r>
        <w:t>Security logs: 2-year retention</w:t>
      </w:r>
    </w:p>
    <w:p w14:paraId="5102B0DB" w14:textId="77777777" w:rsidR="00C97324" w:rsidRDefault="00000000">
      <w:pPr>
        <w:pStyle w:val="ListBullet"/>
      </w:pPr>
      <w:r>
        <w:t>Audit trails: 7-year retention</w:t>
      </w:r>
    </w:p>
    <w:p w14:paraId="6F47A3B6" w14:textId="77777777" w:rsidR="00C97324" w:rsidRDefault="00000000">
      <w:pPr>
        <w:pStyle w:val="ListBullet"/>
      </w:pPr>
      <w:r>
        <w:t>Backup data: 30-day retention</w:t>
      </w:r>
    </w:p>
    <w:p w14:paraId="2A607B5F" w14:textId="77777777" w:rsidR="00C97324" w:rsidRDefault="00C97324"/>
    <w:p w14:paraId="5269C7E6" w14:textId="77777777" w:rsidR="00C97324" w:rsidRDefault="00000000">
      <w:pPr>
        <w:pStyle w:val="CustomH2"/>
      </w:pPr>
      <w:r>
        <w:t>8.3 Privacy Protection</w:t>
      </w:r>
    </w:p>
    <w:p w14:paraId="3F269AF8" w14:textId="77777777" w:rsidR="00C97324" w:rsidRDefault="00C97324"/>
    <w:p w14:paraId="471402D2" w14:textId="77777777" w:rsidR="00C97324" w:rsidRDefault="00000000">
      <w:r>
        <w:rPr>
          <w:b/>
        </w:rPr>
        <w:t>Privacy Measures:</w:t>
      </w:r>
    </w:p>
    <w:p w14:paraId="65BD0D40" w14:textId="77777777" w:rsidR="00C97324" w:rsidRDefault="00000000">
      <w:pPr>
        <w:pStyle w:val="ListBullet"/>
      </w:pPr>
      <w:r>
        <w:t>Data minimization principles</w:t>
      </w:r>
    </w:p>
    <w:p w14:paraId="20B23DB9" w14:textId="77777777" w:rsidR="00C97324" w:rsidRDefault="00000000">
      <w:pPr>
        <w:pStyle w:val="ListBullet"/>
      </w:pPr>
      <w:r>
        <w:t>Purpose limitation</w:t>
      </w:r>
    </w:p>
    <w:p w14:paraId="70F6A424" w14:textId="77777777" w:rsidR="00C97324" w:rsidRDefault="00000000">
      <w:pPr>
        <w:pStyle w:val="ListBullet"/>
      </w:pPr>
      <w:r>
        <w:t>Consent management</w:t>
      </w:r>
    </w:p>
    <w:p w14:paraId="4103F349" w14:textId="77777777" w:rsidR="00C97324" w:rsidRDefault="00000000">
      <w:pPr>
        <w:pStyle w:val="ListBullet"/>
      </w:pPr>
      <w:r>
        <w:t>Right to erasure (GDPR Article 17)</w:t>
      </w:r>
    </w:p>
    <w:p w14:paraId="4F991B40" w14:textId="77777777" w:rsidR="00C97324" w:rsidRDefault="00000000">
      <w:pPr>
        <w:pStyle w:val="ListBullet"/>
      </w:pPr>
      <w:r>
        <w:t>Data portability</w:t>
      </w:r>
    </w:p>
    <w:p w14:paraId="3FB73706" w14:textId="77777777" w:rsidR="00C97324" w:rsidRDefault="00000000">
      <w:pPr>
        <w:pStyle w:val="ListBullet"/>
      </w:pPr>
      <w:r>
        <w:t>Privacy by design</w:t>
      </w:r>
    </w:p>
    <w:p w14:paraId="72C6B3AC" w14:textId="77777777" w:rsidR="00C97324" w:rsidRDefault="00C97324"/>
    <w:p w14:paraId="4BE7CD29" w14:textId="77777777" w:rsidR="00C97324" w:rsidRDefault="00000000">
      <w:r>
        <w:lastRenderedPageBreak/>
        <w:t>__________________________________________________</w:t>
      </w:r>
    </w:p>
    <w:p w14:paraId="16B68B84" w14:textId="77777777" w:rsidR="00C97324" w:rsidRDefault="00C97324"/>
    <w:p w14:paraId="741316D3" w14:textId="77777777" w:rsidR="00C97324" w:rsidRDefault="00000000">
      <w:pPr>
        <w:pStyle w:val="CustomH1"/>
      </w:pPr>
      <w:r>
        <w:t>9. Incident Response</w:t>
      </w:r>
    </w:p>
    <w:p w14:paraId="1B5F8E9F" w14:textId="77777777" w:rsidR="00C97324" w:rsidRDefault="00C97324"/>
    <w:p w14:paraId="3BEF27E1" w14:textId="77777777" w:rsidR="00C97324" w:rsidRDefault="00000000">
      <w:pPr>
        <w:pStyle w:val="CustomH2"/>
      </w:pPr>
      <w:r>
        <w:t>9.1 Security Incident Response Plan</w:t>
      </w:r>
    </w:p>
    <w:p w14:paraId="60D9AC77" w14:textId="77777777" w:rsidR="00C97324" w:rsidRDefault="00C97324"/>
    <w:p w14:paraId="19BA473F" w14:textId="77777777" w:rsidR="00C97324" w:rsidRDefault="00000000">
      <w:r>
        <w:rPr>
          <w:b/>
        </w:rPr>
        <w:t>Response Phases:</w:t>
      </w:r>
    </w:p>
    <w:p w14:paraId="1A4BF296" w14:textId="77777777" w:rsidR="00C97324" w:rsidRDefault="00000000">
      <w:r>
        <w:t xml:space="preserve">1. </w:t>
      </w:r>
      <w:r>
        <w:rPr>
          <w:b/>
        </w:rPr>
        <w:t>Preparation</w:t>
      </w:r>
      <w:r>
        <w:t>: Team training, tools, procedures</w:t>
      </w:r>
    </w:p>
    <w:p w14:paraId="6EA62EE5" w14:textId="77777777" w:rsidR="00C97324" w:rsidRDefault="00000000">
      <w:r>
        <w:t xml:space="preserve">2. </w:t>
      </w:r>
      <w:r>
        <w:rPr>
          <w:b/>
        </w:rPr>
        <w:t>Detection</w:t>
      </w:r>
      <w:r>
        <w:t>: Monitoring, alerting, analysis</w:t>
      </w:r>
    </w:p>
    <w:p w14:paraId="7861EF30" w14:textId="77777777" w:rsidR="00C97324" w:rsidRDefault="00000000">
      <w:r>
        <w:t xml:space="preserve">3. </w:t>
      </w:r>
      <w:r>
        <w:rPr>
          <w:b/>
        </w:rPr>
        <w:t>Containment</w:t>
      </w:r>
      <w:r>
        <w:t>: Isolation, damage limitation</w:t>
      </w:r>
    </w:p>
    <w:p w14:paraId="60220922" w14:textId="77777777" w:rsidR="00C97324" w:rsidRDefault="00000000">
      <w:r>
        <w:t xml:space="preserve">4. </w:t>
      </w:r>
      <w:r>
        <w:rPr>
          <w:b/>
        </w:rPr>
        <w:t>Eradication</w:t>
      </w:r>
      <w:r>
        <w:t>: Threat removal, vulnerability patching</w:t>
      </w:r>
    </w:p>
    <w:p w14:paraId="14C55191" w14:textId="77777777" w:rsidR="00C97324" w:rsidRDefault="00000000">
      <w:r>
        <w:t xml:space="preserve">5. </w:t>
      </w:r>
      <w:r>
        <w:rPr>
          <w:b/>
        </w:rPr>
        <w:t>Recovery</w:t>
      </w:r>
      <w:r>
        <w:t>: Service restoration, monitoring</w:t>
      </w:r>
    </w:p>
    <w:p w14:paraId="70D6F6F2" w14:textId="77777777" w:rsidR="00C97324" w:rsidRDefault="00000000">
      <w:r>
        <w:t xml:space="preserve">6. </w:t>
      </w:r>
      <w:r>
        <w:rPr>
          <w:b/>
        </w:rPr>
        <w:t>Lessons Learned</w:t>
      </w:r>
      <w:r>
        <w:t>: Post-incident review, improvements</w:t>
      </w:r>
    </w:p>
    <w:p w14:paraId="01CCA8DD" w14:textId="77777777" w:rsidR="00C97324" w:rsidRDefault="00C97324"/>
    <w:p w14:paraId="2376DF02" w14:textId="77777777" w:rsidR="00C97324" w:rsidRDefault="00000000">
      <w:pPr>
        <w:pStyle w:val="CustomH2"/>
      </w:pPr>
      <w:r>
        <w:t>9.2 Incident Classification</w:t>
      </w:r>
    </w:p>
    <w:p w14:paraId="22561677" w14:textId="77777777" w:rsidR="00C97324" w:rsidRDefault="00C97324"/>
    <w:p w14:paraId="5BA88954" w14:textId="77777777" w:rsidR="00C97324" w:rsidRDefault="00000000">
      <w:r>
        <w:rPr>
          <w:b/>
        </w:rPr>
        <w:t>Severity Levels:</w:t>
      </w:r>
    </w:p>
    <w:p w14:paraId="6BA93AE6" w14:textId="77777777" w:rsidR="00C97324" w:rsidRDefault="00000000">
      <w:r>
        <w:t xml:space="preserve">- </w:t>
      </w:r>
      <w:r>
        <w:rPr>
          <w:b/>
        </w:rPr>
        <w:t>Critical</w:t>
      </w:r>
      <w:r>
        <w:t>: Active data breach, system compromise</w:t>
      </w:r>
    </w:p>
    <w:p w14:paraId="56456C29" w14:textId="77777777" w:rsidR="00C97324" w:rsidRDefault="00000000">
      <w:r>
        <w:t xml:space="preserve">- </w:t>
      </w:r>
      <w:r>
        <w:rPr>
          <w:b/>
        </w:rPr>
        <w:t>High</w:t>
      </w:r>
      <w:r>
        <w:t>: Attempted breach, significant vulnerability</w:t>
      </w:r>
    </w:p>
    <w:p w14:paraId="40533C3C" w14:textId="77777777" w:rsidR="00C97324" w:rsidRDefault="00000000">
      <w:r>
        <w:t xml:space="preserve">- </w:t>
      </w:r>
      <w:r>
        <w:rPr>
          <w:b/>
        </w:rPr>
        <w:t>Medium</w:t>
      </w:r>
      <w:r>
        <w:t>: Security policy violation, suspicious activity</w:t>
      </w:r>
    </w:p>
    <w:p w14:paraId="543A8D62" w14:textId="77777777" w:rsidR="00C97324" w:rsidRDefault="00000000">
      <w:r>
        <w:t xml:space="preserve">- </w:t>
      </w:r>
      <w:r>
        <w:rPr>
          <w:b/>
        </w:rPr>
        <w:t>Low</w:t>
      </w:r>
      <w:r>
        <w:t>: Minor security events, informational alerts</w:t>
      </w:r>
    </w:p>
    <w:p w14:paraId="654EBC4B" w14:textId="77777777" w:rsidR="00C97324" w:rsidRDefault="00C97324"/>
    <w:p w14:paraId="189A8554" w14:textId="77777777" w:rsidR="00C97324" w:rsidRDefault="00000000">
      <w:pPr>
        <w:pStyle w:val="CustomH2"/>
      </w:pPr>
      <w:r>
        <w:t>9.3 Communication Plan</w:t>
      </w:r>
    </w:p>
    <w:p w14:paraId="7AF9B98F" w14:textId="77777777" w:rsidR="00C97324" w:rsidRDefault="00C97324"/>
    <w:p w14:paraId="59509F2E" w14:textId="77777777" w:rsidR="00C97324" w:rsidRDefault="00000000">
      <w:r>
        <w:rPr>
          <w:b/>
        </w:rPr>
        <w:t>Stakeholder Notification:</w:t>
      </w:r>
    </w:p>
    <w:p w14:paraId="04F787B3" w14:textId="77777777" w:rsidR="00C97324" w:rsidRDefault="00000000">
      <w:pPr>
        <w:pStyle w:val="ListBullet"/>
      </w:pPr>
      <w:r>
        <w:t>Internal team: Immediate (0-1 hour)</w:t>
      </w:r>
    </w:p>
    <w:p w14:paraId="271D854B" w14:textId="77777777" w:rsidR="00C97324" w:rsidRDefault="00000000">
      <w:pPr>
        <w:pStyle w:val="ListBullet"/>
      </w:pPr>
      <w:r>
        <w:lastRenderedPageBreak/>
        <w:t>Management: High/Critical (1-4 hours)</w:t>
      </w:r>
    </w:p>
    <w:p w14:paraId="328F489E" w14:textId="77777777" w:rsidR="00C97324" w:rsidRDefault="00000000">
      <w:pPr>
        <w:pStyle w:val="ListBullet"/>
      </w:pPr>
      <w:r>
        <w:t>Customers: Critical incidents (4-24 hours)</w:t>
      </w:r>
    </w:p>
    <w:p w14:paraId="3DE19BFB" w14:textId="77777777" w:rsidR="00C97324" w:rsidRDefault="00000000">
      <w:pPr>
        <w:pStyle w:val="ListBullet"/>
      </w:pPr>
      <w:r>
        <w:t>Regulators: As required by law</w:t>
      </w:r>
    </w:p>
    <w:p w14:paraId="1329CA12" w14:textId="77777777" w:rsidR="00C97324" w:rsidRDefault="00C97324"/>
    <w:p w14:paraId="4539DEDE" w14:textId="77777777" w:rsidR="00C97324" w:rsidRDefault="00000000">
      <w:r>
        <w:t>__________________________________________________</w:t>
      </w:r>
    </w:p>
    <w:p w14:paraId="5827CBAE" w14:textId="77777777" w:rsidR="00C97324" w:rsidRDefault="00C97324"/>
    <w:p w14:paraId="09BDB4AC" w14:textId="77777777" w:rsidR="00C97324" w:rsidRDefault="00000000">
      <w:pPr>
        <w:pStyle w:val="CustomH1"/>
      </w:pPr>
      <w:r>
        <w:t>10. Vulnerability Management</w:t>
      </w:r>
    </w:p>
    <w:p w14:paraId="4DC8D186" w14:textId="77777777" w:rsidR="00C97324" w:rsidRDefault="00C97324"/>
    <w:p w14:paraId="2C1ACD82" w14:textId="77777777" w:rsidR="00C97324" w:rsidRDefault="00000000">
      <w:pPr>
        <w:pStyle w:val="CustomH2"/>
      </w:pPr>
      <w:r>
        <w:t>10.1 Vulnerability Assessment</w:t>
      </w:r>
    </w:p>
    <w:p w14:paraId="1B4AC72D" w14:textId="77777777" w:rsidR="00C97324" w:rsidRDefault="00C97324"/>
    <w:p w14:paraId="1EC7BFBF" w14:textId="77777777" w:rsidR="00C97324" w:rsidRDefault="00000000">
      <w:r>
        <w:rPr>
          <w:b/>
        </w:rPr>
        <w:t>Assessment Methods:</w:t>
      </w:r>
    </w:p>
    <w:p w14:paraId="7013D747" w14:textId="77777777" w:rsidR="00C97324" w:rsidRDefault="00000000">
      <w:pPr>
        <w:pStyle w:val="ListBullet"/>
      </w:pPr>
      <w:r>
        <w:t>Automated vulnerability scanning</w:t>
      </w:r>
    </w:p>
    <w:p w14:paraId="4436B747" w14:textId="77777777" w:rsidR="00C97324" w:rsidRDefault="00000000">
      <w:pPr>
        <w:pStyle w:val="ListBullet"/>
      </w:pPr>
      <w:r>
        <w:t>Manual penetration testing</w:t>
      </w:r>
    </w:p>
    <w:p w14:paraId="0221FBA2" w14:textId="77777777" w:rsidR="00C97324" w:rsidRDefault="00000000">
      <w:pPr>
        <w:pStyle w:val="ListBullet"/>
      </w:pPr>
      <w:r>
        <w:t>Code security reviews</w:t>
      </w:r>
    </w:p>
    <w:p w14:paraId="6CBF2B59" w14:textId="77777777" w:rsidR="00C97324" w:rsidRDefault="00000000">
      <w:pPr>
        <w:pStyle w:val="ListBullet"/>
      </w:pPr>
      <w:r>
        <w:t>Dependency vulnerability checks</w:t>
      </w:r>
    </w:p>
    <w:p w14:paraId="7CEEE9B2" w14:textId="77777777" w:rsidR="00C97324" w:rsidRDefault="00000000">
      <w:pPr>
        <w:pStyle w:val="ListBullet"/>
      </w:pPr>
      <w:r>
        <w:t>Infrastructure assessments</w:t>
      </w:r>
    </w:p>
    <w:p w14:paraId="748845E0" w14:textId="77777777" w:rsidR="00C97324" w:rsidRDefault="00C97324"/>
    <w:p w14:paraId="2AED9817" w14:textId="77777777" w:rsidR="00C97324" w:rsidRDefault="00000000">
      <w:pPr>
        <w:pStyle w:val="CustomH2"/>
      </w:pPr>
      <w:r>
        <w:t>10.2 Patch Management</w:t>
      </w:r>
    </w:p>
    <w:p w14:paraId="77F06B9D" w14:textId="77777777" w:rsidR="00C97324" w:rsidRDefault="00C97324"/>
    <w:p w14:paraId="5D5D6E41" w14:textId="77777777" w:rsidR="00C97324" w:rsidRDefault="00000000">
      <w:r>
        <w:rPr>
          <w:b/>
        </w:rPr>
        <w:t>Patching Process:</w:t>
      </w:r>
    </w:p>
    <w:p w14:paraId="645B95FE" w14:textId="77777777" w:rsidR="00C97324" w:rsidRDefault="00000000">
      <w:pPr>
        <w:pStyle w:val="ListNumber"/>
      </w:pPr>
      <w:r>
        <w:t>Vulnerability identification</w:t>
      </w:r>
    </w:p>
    <w:p w14:paraId="28961E12" w14:textId="77777777" w:rsidR="00C97324" w:rsidRDefault="00000000">
      <w:pPr>
        <w:pStyle w:val="ListNumber"/>
      </w:pPr>
      <w:r>
        <w:t>Risk assessment</w:t>
      </w:r>
    </w:p>
    <w:p w14:paraId="220C687D" w14:textId="77777777" w:rsidR="00C97324" w:rsidRDefault="00000000">
      <w:pPr>
        <w:pStyle w:val="ListNumber"/>
      </w:pPr>
      <w:r>
        <w:t>Patch testing (staging environment)</w:t>
      </w:r>
    </w:p>
    <w:p w14:paraId="511155FB" w14:textId="77777777" w:rsidR="00C97324" w:rsidRDefault="00000000">
      <w:pPr>
        <w:pStyle w:val="ListNumber"/>
      </w:pPr>
      <w:r>
        <w:t>Change approval</w:t>
      </w:r>
    </w:p>
    <w:p w14:paraId="211C5E78" w14:textId="77777777" w:rsidR="00C97324" w:rsidRDefault="00000000">
      <w:pPr>
        <w:pStyle w:val="ListNumber"/>
      </w:pPr>
      <w:r>
        <w:t>Production deployment</w:t>
      </w:r>
    </w:p>
    <w:p w14:paraId="5860E4BA" w14:textId="77777777" w:rsidR="00C97324" w:rsidRDefault="00000000">
      <w:pPr>
        <w:pStyle w:val="ListNumber"/>
      </w:pPr>
      <w:r>
        <w:t>Verification testing</w:t>
      </w:r>
    </w:p>
    <w:p w14:paraId="1833AA2F" w14:textId="77777777" w:rsidR="00C97324" w:rsidRDefault="00C97324"/>
    <w:p w14:paraId="11149529" w14:textId="77777777" w:rsidR="00C97324" w:rsidRDefault="00000000">
      <w:r>
        <w:rPr>
          <w:b/>
        </w:rPr>
        <w:t>Patching Timeline:</w:t>
      </w:r>
    </w:p>
    <w:p w14:paraId="5DAAEF54" w14:textId="77777777" w:rsidR="00C97324" w:rsidRDefault="00000000">
      <w:pPr>
        <w:pStyle w:val="ListBullet"/>
      </w:pPr>
      <w:r>
        <w:t>Critical vulnerabilities: 24-48 hours</w:t>
      </w:r>
    </w:p>
    <w:p w14:paraId="01AC5484" w14:textId="77777777" w:rsidR="00C97324" w:rsidRDefault="00000000">
      <w:pPr>
        <w:pStyle w:val="ListBullet"/>
      </w:pPr>
      <w:r>
        <w:t>High vulnerabilities: 7 days</w:t>
      </w:r>
    </w:p>
    <w:p w14:paraId="4B330E1D" w14:textId="77777777" w:rsidR="00C97324" w:rsidRDefault="00000000">
      <w:pPr>
        <w:pStyle w:val="ListBullet"/>
      </w:pPr>
      <w:r>
        <w:t>Medium vulnerabilities: 30 days</w:t>
      </w:r>
    </w:p>
    <w:p w14:paraId="00B1574B" w14:textId="77777777" w:rsidR="00C97324" w:rsidRDefault="00000000">
      <w:pPr>
        <w:pStyle w:val="ListBullet"/>
      </w:pPr>
      <w:r>
        <w:lastRenderedPageBreak/>
        <w:t>Low vulnerabilities: 90 days</w:t>
      </w:r>
    </w:p>
    <w:p w14:paraId="2E6E79D1" w14:textId="77777777" w:rsidR="00C97324" w:rsidRDefault="00C97324"/>
    <w:p w14:paraId="5F4408CA" w14:textId="77777777" w:rsidR="00C97324" w:rsidRDefault="00000000">
      <w:pPr>
        <w:pStyle w:val="CustomH2"/>
      </w:pPr>
      <w:r>
        <w:t>10.3 Security Testing</w:t>
      </w:r>
    </w:p>
    <w:p w14:paraId="501205C3" w14:textId="77777777" w:rsidR="00C97324" w:rsidRDefault="00C97324"/>
    <w:p w14:paraId="5E73D9F0" w14:textId="77777777" w:rsidR="00C97324" w:rsidRDefault="00000000">
      <w:r>
        <w:rPr>
          <w:b/>
        </w:rPr>
        <w:t>Testing Types:</w:t>
      </w:r>
    </w:p>
    <w:p w14:paraId="1D7CACB3" w14:textId="77777777" w:rsidR="00C97324" w:rsidRDefault="00000000">
      <w:r>
        <w:t xml:space="preserve">- </w:t>
      </w:r>
      <w:r>
        <w:rPr>
          <w:b/>
        </w:rPr>
        <w:t>SAST</w:t>
      </w:r>
      <w:r>
        <w:t>: Static Application Security Testing</w:t>
      </w:r>
    </w:p>
    <w:p w14:paraId="52FA00B4" w14:textId="77777777" w:rsidR="00C97324" w:rsidRDefault="00000000">
      <w:r>
        <w:t xml:space="preserve">- </w:t>
      </w:r>
      <w:r>
        <w:rPr>
          <w:b/>
        </w:rPr>
        <w:t>DAST</w:t>
      </w:r>
      <w:r>
        <w:t>: Dynamic Application Security Testing</w:t>
      </w:r>
    </w:p>
    <w:p w14:paraId="5BF9E3A3" w14:textId="77777777" w:rsidR="00C97324" w:rsidRDefault="00000000">
      <w:r>
        <w:t xml:space="preserve">- </w:t>
      </w:r>
      <w:r>
        <w:rPr>
          <w:b/>
        </w:rPr>
        <w:t>IAST</w:t>
      </w:r>
      <w:r>
        <w:t>: Interactive Application Security Testing</w:t>
      </w:r>
    </w:p>
    <w:p w14:paraId="1C9ED3C9" w14:textId="77777777" w:rsidR="00C97324" w:rsidRDefault="00000000">
      <w:r>
        <w:t xml:space="preserve">- </w:t>
      </w:r>
      <w:r>
        <w:rPr>
          <w:b/>
        </w:rPr>
        <w:t>Penetration Testing</w:t>
      </w:r>
      <w:r>
        <w:t>: Quarterly external assessments</w:t>
      </w:r>
    </w:p>
    <w:p w14:paraId="142F8B42" w14:textId="77777777" w:rsidR="00C97324" w:rsidRDefault="00000000">
      <w:r>
        <w:t xml:space="preserve">- </w:t>
      </w:r>
      <w:r>
        <w:rPr>
          <w:b/>
        </w:rPr>
        <w:t>Red Team Exercises</w:t>
      </w:r>
      <w:r>
        <w:t>: Annual comprehensive testing</w:t>
      </w:r>
    </w:p>
    <w:p w14:paraId="7EFE1028" w14:textId="77777777" w:rsidR="00C97324" w:rsidRDefault="00C97324"/>
    <w:p w14:paraId="73BEBCAC" w14:textId="77777777" w:rsidR="00C97324" w:rsidRDefault="00000000">
      <w:r>
        <w:t>__________________________________________________</w:t>
      </w:r>
    </w:p>
    <w:p w14:paraId="77591322" w14:textId="77777777" w:rsidR="00C97324" w:rsidRDefault="00C97324"/>
    <w:p w14:paraId="2F3FFAE9" w14:textId="77777777" w:rsidR="00C97324" w:rsidRDefault="00000000">
      <w:pPr>
        <w:pStyle w:val="CustomH1"/>
      </w:pPr>
      <w:r>
        <w:t>11. Security Audit &amp; Assessment</w:t>
      </w:r>
    </w:p>
    <w:p w14:paraId="4489845A" w14:textId="77777777" w:rsidR="00C97324" w:rsidRDefault="00C97324"/>
    <w:p w14:paraId="6AA74403" w14:textId="77777777" w:rsidR="00C97324" w:rsidRDefault="00000000">
      <w:pPr>
        <w:pStyle w:val="CustomH2"/>
      </w:pPr>
      <w:r>
        <w:t>11.1 Automated Security Auditing</w:t>
      </w:r>
    </w:p>
    <w:p w14:paraId="2DE926B2" w14:textId="77777777" w:rsidR="00C97324" w:rsidRDefault="00C97324"/>
    <w:p w14:paraId="647E3AF3" w14:textId="77777777" w:rsidR="00C97324" w:rsidRDefault="00000000">
      <w:r>
        <w:rPr>
          <w:b/>
        </w:rPr>
        <w:t>Security Audit Service Features:</w:t>
      </w:r>
    </w:p>
    <w:p w14:paraId="59A876A2" w14:textId="77777777" w:rsidR="00C97324" w:rsidRDefault="00000000">
      <w:pPr>
        <w:pStyle w:val="CustomCode"/>
      </w:pPr>
      <w:r>
        <w:t>// Automated security checks</w:t>
      </w:r>
    </w:p>
    <w:p w14:paraId="2EDC1672" w14:textId="77777777" w:rsidR="00C97324" w:rsidRDefault="00000000">
      <w:pPr>
        <w:pStyle w:val="CustomCode"/>
      </w:pPr>
      <w:r>
        <w:t>const auditChecks = {</w:t>
      </w:r>
    </w:p>
    <w:p w14:paraId="4C55D4FA" w14:textId="77777777" w:rsidR="00C97324" w:rsidRDefault="00000000">
      <w:pPr>
        <w:pStyle w:val="CustomCode"/>
      </w:pPr>
      <w:r>
        <w:t xml:space="preserve">  weakPasswords: 'Users with passwords not changed in 90+ days',</w:t>
      </w:r>
    </w:p>
    <w:p w14:paraId="13D85231" w14:textId="77777777" w:rsidR="00C97324" w:rsidRDefault="00000000">
      <w:pPr>
        <w:pStyle w:val="CustomCode"/>
      </w:pPr>
      <w:r>
        <w:t xml:space="preserve">  inactiveUsers: 'Users inactive for 30+ days',</w:t>
      </w:r>
    </w:p>
    <w:p w14:paraId="6CD5CD55" w14:textId="77777777" w:rsidR="00C97324" w:rsidRDefault="00000000">
      <w:pPr>
        <w:pStyle w:val="CustomCode"/>
      </w:pPr>
      <w:r>
        <w:t xml:space="preserve">  failedLogins: 'Multiple failed login attempts',</w:t>
      </w:r>
    </w:p>
    <w:p w14:paraId="6133242C" w14:textId="77777777" w:rsidR="00C97324" w:rsidRDefault="00000000">
      <w:pPr>
        <w:pStyle w:val="CustomCode"/>
      </w:pPr>
      <w:r>
        <w:t xml:space="preserve">  suspiciousActivity: 'Unusual data access patterns',</w:t>
      </w:r>
    </w:p>
    <w:p w14:paraId="01FF9437" w14:textId="77777777" w:rsidR="00C97324" w:rsidRDefault="00000000">
      <w:pPr>
        <w:pStyle w:val="CustomCode"/>
      </w:pPr>
      <w:r>
        <w:t xml:space="preserve">  dataIntegrity: 'Orphaned records and invalid data'</w:t>
      </w:r>
    </w:p>
    <w:p w14:paraId="44E5A87E" w14:textId="77777777" w:rsidR="00C97324" w:rsidRDefault="00000000">
      <w:pPr>
        <w:pStyle w:val="CustomCode"/>
      </w:pPr>
      <w:r>
        <w:t>};</w:t>
      </w:r>
    </w:p>
    <w:p w14:paraId="397DD18D" w14:textId="77777777" w:rsidR="00C97324" w:rsidRDefault="00C97324"/>
    <w:p w14:paraId="2ADCEEA8" w14:textId="77777777" w:rsidR="00C97324" w:rsidRDefault="00000000">
      <w:pPr>
        <w:pStyle w:val="CustomH2"/>
      </w:pPr>
      <w:r>
        <w:lastRenderedPageBreak/>
        <w:t>11.2 Compliance Auditing</w:t>
      </w:r>
    </w:p>
    <w:p w14:paraId="78BC741A" w14:textId="77777777" w:rsidR="00C97324" w:rsidRDefault="00C97324"/>
    <w:p w14:paraId="70BEF7D0" w14:textId="77777777" w:rsidR="00C97324" w:rsidRDefault="00000000">
      <w:r>
        <w:rPr>
          <w:b/>
        </w:rPr>
        <w:t>Audit Areas:</w:t>
      </w:r>
    </w:p>
    <w:p w14:paraId="6935D5D4" w14:textId="77777777" w:rsidR="00C97324" w:rsidRDefault="00000000">
      <w:pPr>
        <w:pStyle w:val="ListBullet"/>
      </w:pPr>
      <w:r>
        <w:t>Access control effectiveness</w:t>
      </w:r>
    </w:p>
    <w:p w14:paraId="51591C2D" w14:textId="77777777" w:rsidR="00C97324" w:rsidRDefault="00000000">
      <w:pPr>
        <w:pStyle w:val="ListBullet"/>
      </w:pPr>
      <w:r>
        <w:t>Data protection measures</w:t>
      </w:r>
    </w:p>
    <w:p w14:paraId="629AD558" w14:textId="77777777" w:rsidR="00C97324" w:rsidRDefault="00000000">
      <w:pPr>
        <w:pStyle w:val="ListBullet"/>
      </w:pPr>
      <w:r>
        <w:t>Security policy compliance</w:t>
      </w:r>
    </w:p>
    <w:p w14:paraId="68F7797E" w14:textId="77777777" w:rsidR="00C97324" w:rsidRDefault="00000000">
      <w:pPr>
        <w:pStyle w:val="ListBullet"/>
      </w:pPr>
      <w:r>
        <w:t>Incident response procedures</w:t>
      </w:r>
    </w:p>
    <w:p w14:paraId="78FCBF85" w14:textId="77777777" w:rsidR="00C97324" w:rsidRDefault="00000000">
      <w:pPr>
        <w:pStyle w:val="ListBullet"/>
      </w:pPr>
      <w:r>
        <w:t>Vendor security assessments</w:t>
      </w:r>
    </w:p>
    <w:p w14:paraId="134C4EF9" w14:textId="77777777" w:rsidR="00C97324" w:rsidRDefault="00C97324"/>
    <w:p w14:paraId="717E7175" w14:textId="77777777" w:rsidR="00C97324" w:rsidRDefault="00000000">
      <w:pPr>
        <w:pStyle w:val="CustomH2"/>
      </w:pPr>
      <w:r>
        <w:t>11.3 Third-Party Assessments</w:t>
      </w:r>
    </w:p>
    <w:p w14:paraId="1AD38EE4" w14:textId="77777777" w:rsidR="00C97324" w:rsidRDefault="00C97324"/>
    <w:p w14:paraId="411D7E32" w14:textId="77777777" w:rsidR="00C97324" w:rsidRDefault="00000000">
      <w:r>
        <w:rPr>
          <w:b/>
        </w:rPr>
        <w:t>External Audits:</w:t>
      </w:r>
    </w:p>
    <w:p w14:paraId="237F14F0" w14:textId="77777777" w:rsidR="00C97324" w:rsidRDefault="00000000">
      <w:pPr>
        <w:pStyle w:val="ListBullet"/>
      </w:pPr>
      <w:r>
        <w:t>Annual penetration testing</w:t>
      </w:r>
    </w:p>
    <w:p w14:paraId="5D530DAF" w14:textId="77777777" w:rsidR="00C97324" w:rsidRDefault="00000000">
      <w:pPr>
        <w:pStyle w:val="ListBullet"/>
      </w:pPr>
      <w:r>
        <w:t>SOC 2 Type II audit</w:t>
      </w:r>
    </w:p>
    <w:p w14:paraId="5640CBE3" w14:textId="77777777" w:rsidR="00C97324" w:rsidRDefault="00000000">
      <w:pPr>
        <w:pStyle w:val="ListBullet"/>
      </w:pPr>
      <w:r>
        <w:t>ISO 27001 certification</w:t>
      </w:r>
    </w:p>
    <w:p w14:paraId="0EDAB117" w14:textId="77777777" w:rsidR="00C97324" w:rsidRDefault="00000000">
      <w:pPr>
        <w:pStyle w:val="ListBullet"/>
      </w:pPr>
      <w:r>
        <w:t>Vendor risk assessments</w:t>
      </w:r>
    </w:p>
    <w:p w14:paraId="76C868DD" w14:textId="77777777" w:rsidR="00C97324" w:rsidRDefault="00C97324"/>
    <w:p w14:paraId="016BD841" w14:textId="77777777" w:rsidR="00C97324" w:rsidRDefault="00000000">
      <w:r>
        <w:t>__________________________________________________</w:t>
      </w:r>
    </w:p>
    <w:p w14:paraId="2153F3BB" w14:textId="77777777" w:rsidR="00C97324" w:rsidRDefault="00C97324"/>
    <w:p w14:paraId="2CBA16AA" w14:textId="77777777" w:rsidR="00C97324" w:rsidRDefault="00000000">
      <w:pPr>
        <w:pStyle w:val="CustomH1"/>
      </w:pPr>
      <w:r>
        <w:t>12. Business Continuity &amp; Disaster Recovery</w:t>
      </w:r>
    </w:p>
    <w:p w14:paraId="7A0452E8" w14:textId="77777777" w:rsidR="00C97324" w:rsidRDefault="00C97324"/>
    <w:p w14:paraId="12ED79FE" w14:textId="77777777" w:rsidR="00C97324" w:rsidRDefault="00000000">
      <w:pPr>
        <w:pStyle w:val="CustomH2"/>
      </w:pPr>
      <w:r>
        <w:t>12.1 Backup Strategy</w:t>
      </w:r>
    </w:p>
    <w:p w14:paraId="3B6DD021" w14:textId="77777777" w:rsidR="00C97324" w:rsidRDefault="00C97324"/>
    <w:p w14:paraId="7ED64712" w14:textId="77777777" w:rsidR="00C97324" w:rsidRDefault="00000000">
      <w:r>
        <w:rPr>
          <w:b/>
        </w:rPr>
        <w:t>Backup Implementation:</w:t>
      </w:r>
    </w:p>
    <w:p w14:paraId="7D716982" w14:textId="77777777" w:rsidR="00C97324" w:rsidRDefault="00000000">
      <w:pPr>
        <w:pStyle w:val="ListBullet"/>
      </w:pPr>
      <w:r>
        <w:t>Automated daily backups</w:t>
      </w:r>
    </w:p>
    <w:p w14:paraId="02E996B1" w14:textId="77777777" w:rsidR="00C97324" w:rsidRDefault="00000000">
      <w:pPr>
        <w:pStyle w:val="ListBullet"/>
      </w:pPr>
      <w:r>
        <w:t>Geographic redundancy</w:t>
      </w:r>
    </w:p>
    <w:p w14:paraId="5646BE85" w14:textId="77777777" w:rsidR="00C97324" w:rsidRDefault="00000000">
      <w:pPr>
        <w:pStyle w:val="ListBullet"/>
      </w:pPr>
      <w:r>
        <w:t>Encrypted backup storage</w:t>
      </w:r>
    </w:p>
    <w:p w14:paraId="7307D353" w14:textId="77777777" w:rsidR="00C97324" w:rsidRDefault="00000000">
      <w:pPr>
        <w:pStyle w:val="ListBullet"/>
      </w:pPr>
      <w:r>
        <w:t>Regular restore testing</w:t>
      </w:r>
    </w:p>
    <w:p w14:paraId="0E431449" w14:textId="77777777" w:rsidR="00C97324" w:rsidRDefault="00000000">
      <w:pPr>
        <w:pStyle w:val="ListBullet"/>
      </w:pPr>
      <w:r>
        <w:t>Point-in-time recovery</w:t>
      </w:r>
    </w:p>
    <w:p w14:paraId="3E6DF509" w14:textId="77777777" w:rsidR="00C97324" w:rsidRDefault="00C97324"/>
    <w:p w14:paraId="1B5E1CCF" w14:textId="77777777" w:rsidR="00C97324" w:rsidRDefault="00000000">
      <w:pPr>
        <w:pStyle w:val="CustomH2"/>
      </w:pPr>
      <w:r>
        <w:lastRenderedPageBreak/>
        <w:t>12.2 Disaster Recovery Plan</w:t>
      </w:r>
    </w:p>
    <w:p w14:paraId="0483F011" w14:textId="77777777" w:rsidR="00C97324" w:rsidRDefault="00C97324"/>
    <w:p w14:paraId="549D7EDC" w14:textId="77777777" w:rsidR="00C97324" w:rsidRDefault="00000000">
      <w:r>
        <w:rPr>
          <w:b/>
        </w:rPr>
        <w:t>Recovery Objectives:</w:t>
      </w:r>
    </w:p>
    <w:p w14:paraId="3918B116" w14:textId="77777777" w:rsidR="00C97324" w:rsidRDefault="00000000">
      <w:r>
        <w:t xml:space="preserve">- </w:t>
      </w:r>
      <w:r>
        <w:rPr>
          <w:b/>
        </w:rPr>
        <w:t>RTO (Recovery Time Objective)</w:t>
      </w:r>
      <w:r>
        <w:t>: 4 hours</w:t>
      </w:r>
    </w:p>
    <w:p w14:paraId="034E79CE" w14:textId="77777777" w:rsidR="00C97324" w:rsidRDefault="00000000">
      <w:r>
        <w:t xml:space="preserve">- </w:t>
      </w:r>
      <w:r>
        <w:rPr>
          <w:b/>
        </w:rPr>
        <w:t>RPO (Recovery Point Objective)</w:t>
      </w:r>
      <w:r>
        <w:t>: 1 hour</w:t>
      </w:r>
    </w:p>
    <w:p w14:paraId="74A37B05" w14:textId="77777777" w:rsidR="00C97324" w:rsidRDefault="00000000">
      <w:r>
        <w:t xml:space="preserve">- </w:t>
      </w:r>
      <w:r>
        <w:rPr>
          <w:b/>
        </w:rPr>
        <w:t>Data Loss Tolerance</w:t>
      </w:r>
      <w:r>
        <w:t>: &lt; 15 minutes</w:t>
      </w:r>
    </w:p>
    <w:p w14:paraId="3EB36EF2" w14:textId="77777777" w:rsidR="00C97324" w:rsidRDefault="00C97324"/>
    <w:p w14:paraId="04B41B8D" w14:textId="77777777" w:rsidR="00C97324" w:rsidRDefault="00000000">
      <w:pPr>
        <w:pStyle w:val="CustomH2"/>
      </w:pPr>
      <w:r>
        <w:t>12.3 Business Continuity</w:t>
      </w:r>
    </w:p>
    <w:p w14:paraId="0C919757" w14:textId="77777777" w:rsidR="00C97324" w:rsidRDefault="00C97324"/>
    <w:p w14:paraId="4867910A" w14:textId="77777777" w:rsidR="00C97324" w:rsidRDefault="00000000">
      <w:r>
        <w:rPr>
          <w:b/>
        </w:rPr>
        <w:t>Continuity Measures:</w:t>
      </w:r>
    </w:p>
    <w:p w14:paraId="4833FB75" w14:textId="77777777" w:rsidR="00C97324" w:rsidRDefault="00000000">
      <w:pPr>
        <w:pStyle w:val="ListBullet"/>
      </w:pPr>
      <w:r>
        <w:t>Multi-region deployment capability</w:t>
      </w:r>
    </w:p>
    <w:p w14:paraId="0D4294A5" w14:textId="77777777" w:rsidR="00C97324" w:rsidRDefault="00000000">
      <w:pPr>
        <w:pStyle w:val="ListBullet"/>
      </w:pPr>
      <w:r>
        <w:t>Load balancing and failover</w:t>
      </w:r>
    </w:p>
    <w:p w14:paraId="4E4D28F3" w14:textId="77777777" w:rsidR="00C97324" w:rsidRDefault="00000000">
      <w:pPr>
        <w:pStyle w:val="ListBullet"/>
      </w:pPr>
      <w:r>
        <w:t>Database replication</w:t>
      </w:r>
    </w:p>
    <w:p w14:paraId="0128D629" w14:textId="77777777" w:rsidR="00C97324" w:rsidRDefault="00000000">
      <w:pPr>
        <w:pStyle w:val="ListBullet"/>
      </w:pPr>
      <w:r>
        <w:t>Communication plans</w:t>
      </w:r>
    </w:p>
    <w:p w14:paraId="16AC9B3E" w14:textId="77777777" w:rsidR="00C97324" w:rsidRDefault="00000000">
      <w:pPr>
        <w:pStyle w:val="ListBullet"/>
      </w:pPr>
      <w:r>
        <w:t>Alternative work arrangements</w:t>
      </w:r>
    </w:p>
    <w:p w14:paraId="76CC63C7" w14:textId="77777777" w:rsidR="00C97324" w:rsidRDefault="00C97324"/>
    <w:p w14:paraId="1A1CAEDC" w14:textId="77777777" w:rsidR="00C97324" w:rsidRDefault="00000000">
      <w:r>
        <w:t>__________________________________________________</w:t>
      </w:r>
    </w:p>
    <w:p w14:paraId="596CFCD2" w14:textId="77777777" w:rsidR="00C97324" w:rsidRDefault="00C97324"/>
    <w:p w14:paraId="452BE865" w14:textId="77777777" w:rsidR="00C97324" w:rsidRDefault="00000000">
      <w:pPr>
        <w:pStyle w:val="CustomH1"/>
      </w:pPr>
      <w:r>
        <w:t>13. Security Metrics &amp; Reporting</w:t>
      </w:r>
    </w:p>
    <w:p w14:paraId="407F37F1" w14:textId="77777777" w:rsidR="00C97324" w:rsidRDefault="00C97324"/>
    <w:p w14:paraId="6B91FCCD" w14:textId="77777777" w:rsidR="00C97324" w:rsidRDefault="00000000">
      <w:pPr>
        <w:pStyle w:val="CustomH2"/>
      </w:pPr>
      <w:r>
        <w:t>13.1 Key Performance Indicators (KPIs)</w:t>
      </w:r>
    </w:p>
    <w:p w14:paraId="5A9C4606" w14:textId="77777777" w:rsidR="00C97324" w:rsidRDefault="00C97324"/>
    <w:p w14:paraId="38373044" w14:textId="77777777" w:rsidR="00C97324" w:rsidRDefault="00000000">
      <w:r>
        <w:rPr>
          <w:b/>
        </w:rPr>
        <w:t>Security KPIs:</w:t>
      </w:r>
    </w:p>
    <w:p w14:paraId="3843839C" w14:textId="77777777" w:rsidR="00C97324" w:rsidRDefault="00000000">
      <w:pPr>
        <w:pStyle w:val="ListBullet"/>
      </w:pPr>
      <w:r>
        <w:t>Mean Time to Detection (MTTD): &lt; 5 minutes</w:t>
      </w:r>
    </w:p>
    <w:p w14:paraId="111CC886" w14:textId="77777777" w:rsidR="00C97324" w:rsidRDefault="00000000">
      <w:pPr>
        <w:pStyle w:val="ListBullet"/>
      </w:pPr>
      <w:r>
        <w:t>Mean Time to Response (MTTR): &lt; 30 minutes</w:t>
      </w:r>
    </w:p>
    <w:p w14:paraId="18456FC9" w14:textId="77777777" w:rsidR="00C97324" w:rsidRDefault="00000000">
      <w:pPr>
        <w:pStyle w:val="ListBullet"/>
      </w:pPr>
      <w:r>
        <w:t>Security incident frequency: Target &lt; 1 per month</w:t>
      </w:r>
    </w:p>
    <w:p w14:paraId="3ADE20DA" w14:textId="77777777" w:rsidR="00C97324" w:rsidRDefault="00000000">
      <w:pPr>
        <w:pStyle w:val="ListBullet"/>
      </w:pPr>
      <w:r>
        <w:t>Vulnerability remediation time: 95% within SLA</w:t>
      </w:r>
    </w:p>
    <w:p w14:paraId="769F12D3" w14:textId="77777777" w:rsidR="00C97324" w:rsidRDefault="00000000">
      <w:pPr>
        <w:pStyle w:val="ListBullet"/>
      </w:pPr>
      <w:r>
        <w:t>User security training completion: 100%</w:t>
      </w:r>
    </w:p>
    <w:p w14:paraId="4FA21B5E" w14:textId="77777777" w:rsidR="00C97324" w:rsidRDefault="00C97324"/>
    <w:p w14:paraId="1900C296" w14:textId="77777777" w:rsidR="00C97324" w:rsidRDefault="00000000">
      <w:pPr>
        <w:pStyle w:val="CustomH2"/>
      </w:pPr>
      <w:r>
        <w:lastRenderedPageBreak/>
        <w:t>13.2 Security Dashboard</w:t>
      </w:r>
    </w:p>
    <w:p w14:paraId="4D35BB60" w14:textId="77777777" w:rsidR="00C97324" w:rsidRDefault="00C97324"/>
    <w:p w14:paraId="21622546" w14:textId="77777777" w:rsidR="00C97324" w:rsidRDefault="00000000">
      <w:r>
        <w:rPr>
          <w:b/>
        </w:rPr>
        <w:t>Dashboard Metrics:</w:t>
      </w:r>
    </w:p>
    <w:p w14:paraId="4D3CA846" w14:textId="77777777" w:rsidR="00C97324" w:rsidRDefault="00000000">
      <w:pPr>
        <w:pStyle w:val="ListBullet"/>
      </w:pPr>
      <w:r>
        <w:t>Real-time threat alerts</w:t>
      </w:r>
    </w:p>
    <w:p w14:paraId="2B1067F6" w14:textId="77777777" w:rsidR="00C97324" w:rsidRDefault="00000000">
      <w:pPr>
        <w:pStyle w:val="ListBullet"/>
      </w:pPr>
      <w:r>
        <w:t>Failed authentication attempts</w:t>
      </w:r>
    </w:p>
    <w:p w14:paraId="2F711CBD" w14:textId="77777777" w:rsidR="00C97324" w:rsidRDefault="00000000">
      <w:pPr>
        <w:pStyle w:val="ListBullet"/>
      </w:pPr>
      <w:r>
        <w:t>System health status</w:t>
      </w:r>
    </w:p>
    <w:p w14:paraId="2168465E" w14:textId="77777777" w:rsidR="00C97324" w:rsidRDefault="00000000">
      <w:pPr>
        <w:pStyle w:val="ListBullet"/>
      </w:pPr>
      <w:r>
        <w:t>Vulnerability counts</w:t>
      </w:r>
    </w:p>
    <w:p w14:paraId="38605778" w14:textId="77777777" w:rsidR="00C97324" w:rsidRDefault="00000000">
      <w:pPr>
        <w:pStyle w:val="ListBullet"/>
      </w:pPr>
      <w:r>
        <w:t>Compliance status</w:t>
      </w:r>
    </w:p>
    <w:p w14:paraId="63086FD5" w14:textId="77777777" w:rsidR="00C97324" w:rsidRDefault="00C97324"/>
    <w:p w14:paraId="55B72508" w14:textId="77777777" w:rsidR="00C97324" w:rsidRDefault="00000000">
      <w:pPr>
        <w:pStyle w:val="CustomH2"/>
      </w:pPr>
      <w:r>
        <w:t>13.3 Executive Reporting</w:t>
      </w:r>
    </w:p>
    <w:p w14:paraId="6E1477E6" w14:textId="77777777" w:rsidR="00C97324" w:rsidRDefault="00C97324"/>
    <w:p w14:paraId="2248A426" w14:textId="77777777" w:rsidR="00C97324" w:rsidRDefault="00000000">
      <w:r>
        <w:rPr>
          <w:b/>
        </w:rPr>
        <w:t>Monthly Security Reports:</w:t>
      </w:r>
    </w:p>
    <w:p w14:paraId="57CE075E" w14:textId="77777777" w:rsidR="00C97324" w:rsidRDefault="00000000">
      <w:pPr>
        <w:pStyle w:val="ListBullet"/>
      </w:pPr>
      <w:r>
        <w:t>Security posture summary</w:t>
      </w:r>
    </w:p>
    <w:p w14:paraId="15FD7885" w14:textId="77777777" w:rsidR="00C97324" w:rsidRDefault="00000000">
      <w:pPr>
        <w:pStyle w:val="ListBullet"/>
      </w:pPr>
      <w:r>
        <w:t>Incident summary</w:t>
      </w:r>
    </w:p>
    <w:p w14:paraId="380531DA" w14:textId="77777777" w:rsidR="00C97324" w:rsidRDefault="00000000">
      <w:pPr>
        <w:pStyle w:val="ListBullet"/>
      </w:pPr>
      <w:r>
        <w:t>Vulnerability status</w:t>
      </w:r>
    </w:p>
    <w:p w14:paraId="3A564021" w14:textId="77777777" w:rsidR="00C97324" w:rsidRDefault="00000000">
      <w:pPr>
        <w:pStyle w:val="ListBullet"/>
      </w:pPr>
      <w:r>
        <w:t>Compliance updates</w:t>
      </w:r>
    </w:p>
    <w:p w14:paraId="19E6F3DA" w14:textId="77777777" w:rsidR="00C97324" w:rsidRDefault="00000000">
      <w:pPr>
        <w:pStyle w:val="ListBullet"/>
      </w:pPr>
      <w:r>
        <w:t>Risk assessment</w:t>
      </w:r>
    </w:p>
    <w:p w14:paraId="4C25BF12" w14:textId="77777777" w:rsidR="00C97324" w:rsidRDefault="00C97324"/>
    <w:p w14:paraId="5F1FFD50" w14:textId="77777777" w:rsidR="00C97324" w:rsidRDefault="00000000">
      <w:r>
        <w:t>__________________________________________________</w:t>
      </w:r>
    </w:p>
    <w:p w14:paraId="6945D5DA" w14:textId="77777777" w:rsidR="00C97324" w:rsidRDefault="00C97324"/>
    <w:p w14:paraId="372A0CB3" w14:textId="77777777" w:rsidR="00C97324" w:rsidRDefault="00000000">
      <w:pPr>
        <w:pStyle w:val="CustomH1"/>
      </w:pPr>
      <w:r>
        <w:t>14. Future Enhancements</w:t>
      </w:r>
    </w:p>
    <w:p w14:paraId="6335F635" w14:textId="77777777" w:rsidR="00C97324" w:rsidRDefault="00C97324"/>
    <w:p w14:paraId="28333E86" w14:textId="77777777" w:rsidR="00C97324" w:rsidRDefault="00000000">
      <w:pPr>
        <w:pStyle w:val="CustomH2"/>
      </w:pPr>
      <w:r>
        <w:t>14.1 Planned Security Improvements</w:t>
      </w:r>
    </w:p>
    <w:p w14:paraId="50F26A67" w14:textId="77777777" w:rsidR="00C97324" w:rsidRDefault="00C97324"/>
    <w:p w14:paraId="7EE8D572" w14:textId="77777777" w:rsidR="00C97324" w:rsidRDefault="00000000">
      <w:r>
        <w:rPr>
          <w:b/>
        </w:rPr>
        <w:t>Short-term (3 months):</w:t>
      </w:r>
    </w:p>
    <w:p w14:paraId="4551630F" w14:textId="77777777" w:rsidR="00C97324" w:rsidRDefault="00000000">
      <w:pPr>
        <w:pStyle w:val="ListBullet"/>
      </w:pPr>
      <w:r>
        <w:t>Zero Trust network architecture</w:t>
      </w:r>
    </w:p>
    <w:p w14:paraId="5E521ED3" w14:textId="77777777" w:rsidR="00C97324" w:rsidRDefault="00000000">
      <w:pPr>
        <w:pStyle w:val="ListBullet"/>
      </w:pPr>
      <w:r>
        <w:t>Advanced threat analytics</w:t>
      </w:r>
    </w:p>
    <w:p w14:paraId="0F755F78" w14:textId="77777777" w:rsidR="00C97324" w:rsidRDefault="00000000">
      <w:pPr>
        <w:pStyle w:val="ListBullet"/>
      </w:pPr>
      <w:r>
        <w:t>Behavioral user analysis</w:t>
      </w:r>
    </w:p>
    <w:p w14:paraId="24DC37C4" w14:textId="77777777" w:rsidR="00C97324" w:rsidRDefault="00000000">
      <w:pPr>
        <w:pStyle w:val="ListBullet"/>
      </w:pPr>
      <w:r>
        <w:t>Enhanced encryption key management</w:t>
      </w:r>
    </w:p>
    <w:p w14:paraId="2F542462" w14:textId="77777777" w:rsidR="00C97324" w:rsidRDefault="00C97324"/>
    <w:p w14:paraId="4A0496B2" w14:textId="77777777" w:rsidR="00C97324" w:rsidRDefault="00000000">
      <w:r>
        <w:rPr>
          <w:b/>
        </w:rPr>
        <w:lastRenderedPageBreak/>
        <w:t>Medium-term (6 months):</w:t>
      </w:r>
    </w:p>
    <w:p w14:paraId="2D16155D" w14:textId="77777777" w:rsidR="00C97324" w:rsidRDefault="00000000">
      <w:pPr>
        <w:pStyle w:val="ListBullet"/>
      </w:pPr>
      <w:r>
        <w:t>AI-powered threat detection</w:t>
      </w:r>
    </w:p>
    <w:p w14:paraId="433E5D70" w14:textId="77777777" w:rsidR="00C97324" w:rsidRDefault="00000000">
      <w:pPr>
        <w:pStyle w:val="ListBullet"/>
      </w:pPr>
      <w:r>
        <w:t>Automated incident response</w:t>
      </w:r>
    </w:p>
    <w:p w14:paraId="4A93648F" w14:textId="77777777" w:rsidR="00C97324" w:rsidRDefault="00000000">
      <w:pPr>
        <w:pStyle w:val="ListBullet"/>
      </w:pPr>
      <w:r>
        <w:t>Advanced persistent threat (APT) protection</w:t>
      </w:r>
    </w:p>
    <w:p w14:paraId="138597BF" w14:textId="77777777" w:rsidR="00C97324" w:rsidRDefault="00000000">
      <w:pPr>
        <w:pStyle w:val="ListBullet"/>
      </w:pPr>
      <w:r>
        <w:t>Security orchestration and automated response (SOAR)</w:t>
      </w:r>
    </w:p>
    <w:p w14:paraId="071B2D0B" w14:textId="77777777" w:rsidR="00C97324" w:rsidRDefault="00C97324"/>
    <w:p w14:paraId="389BAA61" w14:textId="77777777" w:rsidR="00C97324" w:rsidRDefault="00000000">
      <w:r>
        <w:rPr>
          <w:b/>
        </w:rPr>
        <w:t>Long-term (12 months):</w:t>
      </w:r>
    </w:p>
    <w:p w14:paraId="46E42B99" w14:textId="77777777" w:rsidR="00C97324" w:rsidRDefault="00000000">
      <w:pPr>
        <w:pStyle w:val="ListBullet"/>
      </w:pPr>
      <w:r>
        <w:t>Quantum-resistant cryptography preparation</w:t>
      </w:r>
    </w:p>
    <w:p w14:paraId="3A6956B0" w14:textId="77777777" w:rsidR="00C97324" w:rsidRDefault="00000000">
      <w:pPr>
        <w:pStyle w:val="ListBullet"/>
      </w:pPr>
      <w:r>
        <w:t>Advanced biometric authentication</w:t>
      </w:r>
    </w:p>
    <w:p w14:paraId="762F6A10" w14:textId="77777777" w:rsidR="00C97324" w:rsidRDefault="00000000">
      <w:pPr>
        <w:pStyle w:val="ListBullet"/>
      </w:pPr>
      <w:r>
        <w:t>Blockchain-based audit trails</w:t>
      </w:r>
    </w:p>
    <w:p w14:paraId="1404D6A2" w14:textId="77777777" w:rsidR="00C97324" w:rsidRDefault="00000000">
      <w:pPr>
        <w:pStyle w:val="ListBullet"/>
      </w:pPr>
      <w:r>
        <w:t>Machine learning anomaly detection</w:t>
      </w:r>
    </w:p>
    <w:p w14:paraId="18AAD135" w14:textId="77777777" w:rsidR="00C97324" w:rsidRDefault="00C97324"/>
    <w:p w14:paraId="6C289540" w14:textId="77777777" w:rsidR="00C97324" w:rsidRDefault="00000000">
      <w:pPr>
        <w:pStyle w:val="CustomH2"/>
      </w:pPr>
      <w:r>
        <w:t>14.2 Emerging Threat Preparation</w:t>
      </w:r>
    </w:p>
    <w:p w14:paraId="6BF29E86" w14:textId="77777777" w:rsidR="00C97324" w:rsidRDefault="00C97324"/>
    <w:p w14:paraId="55B878A2" w14:textId="77777777" w:rsidR="00C97324" w:rsidRDefault="00000000">
      <w:r>
        <w:rPr>
          <w:b/>
        </w:rPr>
        <w:t>Threat Landscape Monitoring:</w:t>
      </w:r>
    </w:p>
    <w:p w14:paraId="20F8C5BB" w14:textId="77777777" w:rsidR="00C97324" w:rsidRDefault="00000000">
      <w:pPr>
        <w:pStyle w:val="ListBullet"/>
      </w:pPr>
      <w:r>
        <w:t>Zero-day vulnerability tracking</w:t>
      </w:r>
    </w:p>
    <w:p w14:paraId="02C65979" w14:textId="77777777" w:rsidR="00C97324" w:rsidRDefault="00000000">
      <w:pPr>
        <w:pStyle w:val="ListBullet"/>
      </w:pPr>
      <w:r>
        <w:t>Threat intelligence feeds</w:t>
      </w:r>
    </w:p>
    <w:p w14:paraId="0E6335D3" w14:textId="77777777" w:rsidR="00C97324" w:rsidRDefault="00000000">
      <w:pPr>
        <w:pStyle w:val="ListBullet"/>
      </w:pPr>
      <w:r>
        <w:t>Industry-specific threat analysis</w:t>
      </w:r>
    </w:p>
    <w:p w14:paraId="0F14A258" w14:textId="77777777" w:rsidR="00C97324" w:rsidRDefault="00000000">
      <w:pPr>
        <w:pStyle w:val="ListBullet"/>
      </w:pPr>
      <w:r>
        <w:t>Regulatory change monitoring</w:t>
      </w:r>
    </w:p>
    <w:p w14:paraId="25A4C769" w14:textId="77777777" w:rsidR="00C97324" w:rsidRDefault="00C97324"/>
    <w:p w14:paraId="3D82DEE3" w14:textId="77777777" w:rsidR="00C97324" w:rsidRDefault="00000000">
      <w:r>
        <w:t>__________________________________________________</w:t>
      </w:r>
    </w:p>
    <w:p w14:paraId="60AD78D7" w14:textId="77777777" w:rsidR="00C97324" w:rsidRDefault="00C97324"/>
    <w:p w14:paraId="7A01A9CB" w14:textId="77777777" w:rsidR="00C97324" w:rsidRDefault="00000000">
      <w:pPr>
        <w:pStyle w:val="CustomH1"/>
      </w:pPr>
      <w:r>
        <w:t>15. Conclusion</w:t>
      </w:r>
    </w:p>
    <w:p w14:paraId="2CDBBAD9" w14:textId="77777777" w:rsidR="00C97324" w:rsidRDefault="00C97324"/>
    <w:p w14:paraId="049BD21B" w14:textId="77777777" w:rsidR="00C97324" w:rsidRDefault="00000000">
      <w:r>
        <w:t>The ONYX Platform security architecture represents a comprehensive, enterprise-grade security framework designed to protect against modern cybersecurity threats while maintaining operational efficiency and user experience. The multi-layered approach ensures robust protection of sensitive building assessment data and provides the foundation for regulatory compliance and business continuity.</w:t>
      </w:r>
    </w:p>
    <w:p w14:paraId="68D7FCEB" w14:textId="77777777" w:rsidR="00C97324" w:rsidRDefault="00C97324"/>
    <w:p w14:paraId="410EBC88" w14:textId="77777777" w:rsidR="00C97324" w:rsidRDefault="00000000">
      <w:pPr>
        <w:pStyle w:val="CustomH2"/>
      </w:pPr>
      <w:r>
        <w:lastRenderedPageBreak/>
        <w:t>Security Strengths</w:t>
      </w:r>
    </w:p>
    <w:p w14:paraId="6D637C3A" w14:textId="77777777" w:rsidR="00C97324" w:rsidRDefault="00C97324"/>
    <w:p w14:paraId="1CA1C092" w14:textId="77777777" w:rsidR="00C97324" w:rsidRDefault="00000000">
      <w:r>
        <w:t xml:space="preserve">1. </w:t>
      </w:r>
      <w:r>
        <w:rPr>
          <w:b/>
        </w:rPr>
        <w:t>Comprehensive Coverage</w:t>
      </w:r>
      <w:r>
        <w:t>: End-to-end security from network to application layer</w:t>
      </w:r>
    </w:p>
    <w:p w14:paraId="0465727D" w14:textId="77777777" w:rsidR="00C97324" w:rsidRDefault="00000000">
      <w:r>
        <w:t xml:space="preserve">2. </w:t>
      </w:r>
      <w:r>
        <w:rPr>
          <w:b/>
        </w:rPr>
        <w:t>Defense in Depth</w:t>
      </w:r>
      <w:r>
        <w:t>: Multiple security barriers and controls</w:t>
      </w:r>
    </w:p>
    <w:p w14:paraId="42E5E9E5" w14:textId="77777777" w:rsidR="00C97324" w:rsidRDefault="00000000">
      <w:r>
        <w:t xml:space="preserve">3. </w:t>
      </w:r>
      <w:r>
        <w:rPr>
          <w:b/>
        </w:rPr>
        <w:t>Proactive Monitoring</w:t>
      </w:r>
      <w:r>
        <w:t>: Real-time threat detection and response</w:t>
      </w:r>
    </w:p>
    <w:p w14:paraId="094AD0C9" w14:textId="77777777" w:rsidR="00C97324" w:rsidRDefault="00000000">
      <w:r>
        <w:t xml:space="preserve">4. </w:t>
      </w:r>
      <w:r>
        <w:rPr>
          <w:b/>
        </w:rPr>
        <w:t>Compliance Ready</w:t>
      </w:r>
      <w:r>
        <w:t>: Framework supports major compliance requirements</w:t>
      </w:r>
    </w:p>
    <w:p w14:paraId="1638534A" w14:textId="77777777" w:rsidR="00C97324" w:rsidRDefault="00000000">
      <w:r>
        <w:t xml:space="preserve">5. </w:t>
      </w:r>
      <w:r>
        <w:rPr>
          <w:b/>
        </w:rPr>
        <w:t>Scalable Architecture</w:t>
      </w:r>
      <w:r>
        <w:t>: Security measures scale with platform growth</w:t>
      </w:r>
    </w:p>
    <w:p w14:paraId="09DFEE11" w14:textId="77777777" w:rsidR="00C97324" w:rsidRDefault="00C97324"/>
    <w:p w14:paraId="6EBCADC8" w14:textId="77777777" w:rsidR="00C97324" w:rsidRDefault="00000000">
      <w:pPr>
        <w:pStyle w:val="CustomH2"/>
      </w:pPr>
      <w:r>
        <w:t>Continuous Improvement</w:t>
      </w:r>
    </w:p>
    <w:p w14:paraId="5763C6EB" w14:textId="77777777" w:rsidR="00C97324" w:rsidRDefault="00C97324"/>
    <w:p w14:paraId="29D3098D" w14:textId="77777777" w:rsidR="00C97324" w:rsidRDefault="00000000">
      <w:r>
        <w:t>The security architecture is designed for continuous evolution, incorporating lessons learned from security assessments, threat landscape changes, and business requirements. Regular reviews and updates ensure the platform maintains its security posture against emerging threats.</w:t>
      </w:r>
    </w:p>
    <w:p w14:paraId="20223A72" w14:textId="77777777" w:rsidR="00C97324" w:rsidRDefault="00C97324"/>
    <w:p w14:paraId="5C28E12F" w14:textId="77777777" w:rsidR="00C97324" w:rsidRDefault="00000000">
      <w:r>
        <w:t>__________________________________________________</w:t>
      </w:r>
    </w:p>
    <w:p w14:paraId="2753A3A3" w14:textId="77777777" w:rsidR="00C97324" w:rsidRDefault="00C97324"/>
    <w:p w14:paraId="4EB97CB4" w14:textId="77777777" w:rsidR="00C97324" w:rsidRDefault="00000000">
      <w:r>
        <w:rPr>
          <w:b/>
        </w:rPr>
        <w:t>Document Classification:</w:t>
      </w:r>
      <w:r>
        <w:t xml:space="preserve"> Confidential</w:t>
      </w:r>
    </w:p>
    <w:p w14:paraId="3CF1F316" w14:textId="6B02F295" w:rsidR="00C97324" w:rsidRDefault="00000000">
      <w:r>
        <w:rPr>
          <w:b/>
        </w:rPr>
        <w:t>Next Review Date:</w:t>
      </w:r>
      <w:r>
        <w:t xml:space="preserve"> </w:t>
      </w:r>
      <w:r w:rsidR="005E1ADB">
        <w:t>October</w:t>
      </w:r>
      <w:r>
        <w:t xml:space="preserve"> 2025</w:t>
      </w:r>
    </w:p>
    <w:p w14:paraId="290769D6" w14:textId="77777777" w:rsidR="00C97324" w:rsidRDefault="00000000">
      <w:r>
        <w:rPr>
          <w:b/>
        </w:rPr>
        <w:t>Document Owner:</w:t>
      </w:r>
      <w:r>
        <w:t xml:space="preserve"> ONYX Security Team</w:t>
      </w:r>
    </w:p>
    <w:p w14:paraId="1C73FE3A" w14:textId="77777777" w:rsidR="00C97324" w:rsidRDefault="00000000">
      <w:r>
        <w:rPr>
          <w:b/>
        </w:rPr>
        <w:t>Approval:</w:t>
      </w:r>
      <w:r>
        <w:t xml:space="preserve"> Chief Technology Officer</w:t>
      </w:r>
    </w:p>
    <w:p w14:paraId="28ECB57D" w14:textId="77777777" w:rsidR="00C97324" w:rsidRDefault="00C97324"/>
    <w:p w14:paraId="1BFB3BA7" w14:textId="77777777" w:rsidR="00C97324" w:rsidRDefault="00000000">
      <w:r>
        <w:t>__________________________________________________</w:t>
      </w:r>
    </w:p>
    <w:p w14:paraId="102C34D6" w14:textId="77777777" w:rsidR="00C97324" w:rsidRDefault="00C97324"/>
    <w:p w14:paraId="0AF3ADF1" w14:textId="77777777" w:rsidR="00C97324" w:rsidRDefault="00000000">
      <w:r>
        <w:t>*This document contains confidential and proprietary information. Distribution is restricted to authorized personnel only.*</w:t>
      </w:r>
    </w:p>
    <w:sectPr w:rsidR="00C97324"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4870872">
    <w:abstractNumId w:val="8"/>
  </w:num>
  <w:num w:numId="2" w16cid:durableId="1756972589">
    <w:abstractNumId w:val="6"/>
  </w:num>
  <w:num w:numId="3" w16cid:durableId="257909230">
    <w:abstractNumId w:val="5"/>
  </w:num>
  <w:num w:numId="4" w16cid:durableId="2032872985">
    <w:abstractNumId w:val="4"/>
  </w:num>
  <w:num w:numId="5" w16cid:durableId="1595169301">
    <w:abstractNumId w:val="7"/>
  </w:num>
  <w:num w:numId="6" w16cid:durableId="2066876710">
    <w:abstractNumId w:val="3"/>
  </w:num>
  <w:num w:numId="7" w16cid:durableId="1088771051">
    <w:abstractNumId w:val="2"/>
  </w:num>
  <w:num w:numId="8" w16cid:durableId="703748222">
    <w:abstractNumId w:val="1"/>
  </w:num>
  <w:num w:numId="9" w16cid:durableId="1670672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1ADB"/>
    <w:rsid w:val="00AA1D8D"/>
    <w:rsid w:val="00AE1434"/>
    <w:rsid w:val="00B47730"/>
    <w:rsid w:val="00C9732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EBFDAA"/>
  <w14:defaultImageDpi w14:val="300"/>
  <w15:docId w15:val="{F62BCF0A-95E8-F843-9D1C-0709B070D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Title"/>
    <w:pPr>
      <w:spacing w:after="240"/>
      <w:jc w:val="center"/>
    </w:pPr>
    <w:rPr>
      <w:rFonts w:ascii="Calibri" w:hAnsi="Calibri"/>
      <w:b/>
      <w:color w:val="002060"/>
      <w:sz w:val="48"/>
    </w:rPr>
  </w:style>
  <w:style w:type="paragraph" w:customStyle="1" w:styleId="CustomH1">
    <w:name w:val="CustomH1"/>
    <w:pPr>
      <w:keepNext/>
      <w:spacing w:before="240" w:after="120"/>
    </w:pPr>
    <w:rPr>
      <w:rFonts w:ascii="Calibri" w:hAnsi="Calibri"/>
      <w:b/>
      <w:color w:val="002060"/>
      <w:sz w:val="36"/>
    </w:rPr>
  </w:style>
  <w:style w:type="paragraph" w:customStyle="1" w:styleId="CustomH2">
    <w:name w:val="CustomH2"/>
    <w:pPr>
      <w:spacing w:before="200" w:after="80"/>
    </w:pPr>
    <w:rPr>
      <w:rFonts w:ascii="Calibri" w:hAnsi="Calibri"/>
      <w:b/>
      <w:color w:val="00468C"/>
      <w:sz w:val="32"/>
    </w:rPr>
  </w:style>
  <w:style w:type="paragraph" w:customStyle="1" w:styleId="CustomH3">
    <w:name w:val="CustomH3"/>
    <w:pPr>
      <w:spacing w:before="160" w:after="60"/>
    </w:pPr>
    <w:rPr>
      <w:rFonts w:ascii="Calibri" w:hAnsi="Calibri"/>
      <w:b/>
      <w:color w:val="0064B4"/>
      <w:sz w:val="28"/>
    </w:rPr>
  </w:style>
  <w:style w:type="paragraph" w:customStyle="1" w:styleId="CustomCode">
    <w:name w:val="CustomCode"/>
    <w:pPr>
      <w:spacing w:before="120" w:after="120"/>
      <w:ind w:left="720"/>
    </w:pPr>
    <w:rPr>
      <w:rFonts w:ascii="Consolas" w:hAnsi="Consolas"/>
      <w:sz w:val="18"/>
    </w:rPr>
  </w:style>
  <w:style w:type="paragraph" w:customStyle="1" w:styleId="CustomTableHeader">
    <w:name w:val="CustomTableHeader"/>
    <w:pPr>
      <w:jc w:val="center"/>
    </w:pPr>
    <w:rPr>
      <w:rFonts w:ascii="Calibri" w:hAnsi="Calibri"/>
      <w:b/>
      <w:color w:va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22</Pages>
  <Words>2500</Words>
  <Characters>14256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16723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JosepH Agunbiade</cp:lastModifiedBy>
  <cp:revision>2</cp:revision>
  <dcterms:created xsi:type="dcterms:W3CDTF">2013-12-23T23:15:00Z</dcterms:created>
  <dcterms:modified xsi:type="dcterms:W3CDTF">2025-08-02T22:00:00Z</dcterms:modified>
  <cp:category/>
</cp:coreProperties>
</file>