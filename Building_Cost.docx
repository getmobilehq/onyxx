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Costs per Square Foot (2025)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Building Type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Average Cost/Sqft (USD)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Single-story Office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$297.50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Mid-rise Office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$605.00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High-rise Office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$737.50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High-end Executive Office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$300.00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Basic Warehouse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$140.00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Light Industrial Warehouse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$280.00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Manufacturing Facility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$545.00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Laboratory Facility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$800.00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Medical Office Building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$750.50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Specialty Clinic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$704.50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Acute Care Hospital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$1086.50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Motel (2–3 stories)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$160.00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3-star Hotel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$559.00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5-star Hotel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$802.50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Primary/Secondary School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$362.50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University Classroom/Lab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$675.00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Dormitories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$353.50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Neighborhood Strip Center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$409.50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Shopping Mall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$526.00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Standalone Retail Store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$331.50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Standard Apartments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$295.00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Community Centers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$913.50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Museums/Performing Arts Centers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$1010.00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Police Stations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$580.00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Multi-level Garage (Basic)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$150.50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Low-grade Parking Garage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$143.00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r4rqPxvhzWckvJQfGjWGTAxaQ==">CgMxLjA4AHIhMVU5U3hVTDFmUzJ6ODFuM05vSmQxTEY2SFpueDlzTFhh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